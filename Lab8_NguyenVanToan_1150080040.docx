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28EE7" w14:textId="77777777" w:rsidR="007E39F3" w:rsidRPr="00E312D1" w:rsidRDefault="00000000">
      <w:pPr>
        <w:pStyle w:val="Heading1"/>
        <w:rPr>
          <w:rFonts w:ascii="Times New Roman" w:hAnsi="Times New Roman" w:cs="Times New Roman"/>
          <w:sz w:val="26"/>
          <w:szCs w:val="26"/>
        </w:rPr>
      </w:pPr>
      <w:r w:rsidRPr="00E312D1">
        <w:rPr>
          <w:rFonts w:ascii="Times New Roman" w:hAnsi="Times New Roman" w:cs="Times New Roman"/>
          <w:sz w:val="26"/>
          <w:szCs w:val="26"/>
        </w:rPr>
        <w:t>WORK BREAKDOWN STRUCTURE (WBS)</w:t>
      </w:r>
    </w:p>
    <w:p w14:paraId="41F0F0FC" w14:textId="77777777" w:rsidR="007E39F3" w:rsidRPr="00E312D1" w:rsidRDefault="00000000">
      <w:pPr>
        <w:rPr>
          <w:rFonts w:ascii="Times New Roman" w:hAnsi="Times New Roman" w:cs="Times New Roman"/>
          <w:sz w:val="26"/>
          <w:szCs w:val="26"/>
        </w:rPr>
      </w:pPr>
      <w:r w:rsidRPr="00E312D1">
        <w:rPr>
          <w:rFonts w:ascii="Times New Roman" w:hAnsi="Times New Roman" w:cs="Times New Roman"/>
          <w:sz w:val="26"/>
          <w:szCs w:val="26"/>
        </w:rPr>
        <w:t>Project: App Tiết Kiệm Mục Tiêu</w:t>
      </w:r>
    </w:p>
    <w:p w14:paraId="5359CECF" w14:textId="77777777" w:rsidR="007E39F3" w:rsidRPr="00E312D1" w:rsidRDefault="00000000">
      <w:pPr>
        <w:rPr>
          <w:rFonts w:ascii="Times New Roman" w:hAnsi="Times New Roman" w:cs="Times New Roman"/>
          <w:sz w:val="26"/>
          <w:szCs w:val="26"/>
        </w:rPr>
      </w:pPr>
      <w:r w:rsidRPr="00E312D1">
        <w:rPr>
          <w:rFonts w:ascii="Times New Roman" w:hAnsi="Times New Roman" w:cs="Times New Roman"/>
          <w:sz w:val="26"/>
          <w:szCs w:val="26"/>
        </w:rPr>
        <w:t>Frontend: Flutter | Backend: Java (Spring Boot) | Database: MySQL</w:t>
      </w:r>
    </w:p>
    <w:p w14:paraId="375FBE2E" w14:textId="11E61FA6" w:rsidR="007E39F3" w:rsidRPr="00E312D1" w:rsidRDefault="00000000" w:rsidP="00816181">
      <w:pPr>
        <w:rPr>
          <w:rFonts w:ascii="Times New Roman" w:hAnsi="Times New Roman" w:cs="Times New Roman"/>
          <w:sz w:val="26"/>
          <w:szCs w:val="26"/>
        </w:rPr>
      </w:pPr>
      <w:r w:rsidRPr="00E312D1">
        <w:rPr>
          <w:rFonts w:ascii="Times New Roman" w:hAnsi="Times New Roman" w:cs="Times New Roman"/>
          <w:sz w:val="26"/>
          <w:szCs w:val="26"/>
        </w:rPr>
        <w:t>Sinh viên</w:t>
      </w:r>
      <w:r w:rsidR="00816181" w:rsidRPr="00E312D1">
        <w:rPr>
          <w:rFonts w:ascii="Times New Roman" w:hAnsi="Times New Roman" w:cs="Times New Roman"/>
          <w:sz w:val="26"/>
          <w:szCs w:val="26"/>
        </w:rPr>
        <w:t>: Nguyễn Văn Toàn _</w:t>
      </w:r>
      <w:r w:rsidRPr="00E312D1">
        <w:rPr>
          <w:rFonts w:ascii="Times New Roman" w:hAnsi="Times New Roman" w:cs="Times New Roman"/>
          <w:sz w:val="26"/>
          <w:szCs w:val="26"/>
        </w:rPr>
        <w:t>1150080040</w:t>
      </w:r>
      <w:r w:rsidR="00816181" w:rsidRPr="00E312D1">
        <w:rPr>
          <w:rFonts w:ascii="Times New Roman" w:hAnsi="Times New Roman" w:cs="Times New Roman"/>
          <w:sz w:val="26"/>
          <w:szCs w:val="26"/>
        </w:rPr>
        <w:t xml:space="preserve"> – Trần Thanh Phương_</w:t>
      </w:r>
      <w:r w:rsidR="00816181" w:rsidRPr="00E312D1">
        <w:rPr>
          <w:rFonts w:ascii="Times New Roman" w:hAnsi="Times New Roman" w:cs="Times New Roman"/>
          <w:sz w:val="26"/>
          <w:szCs w:val="26"/>
        </w:rPr>
        <w:t xml:space="preserve">1150080165 </w:t>
      </w:r>
      <w:r w:rsidRPr="00E312D1">
        <w:rPr>
          <w:rFonts w:ascii="Times New Roman" w:hAnsi="Times New Roman" w:cs="Times New Roman"/>
          <w:sz w:val="26"/>
          <w:szCs w:val="26"/>
        </w:rPr>
        <w:br/>
        <w:t>Môn: Quản lý Dự án Công nghệ Phần mềm</w:t>
      </w:r>
      <w:r w:rsidRPr="00E312D1">
        <w:rPr>
          <w:rFonts w:ascii="Times New Roman" w:hAnsi="Times New Roman" w:cs="Times New Roman"/>
          <w:sz w:val="26"/>
          <w:szCs w:val="26"/>
        </w:rPr>
        <w:br/>
        <w:t>Lab 8</w:t>
      </w:r>
      <w:r w:rsidRPr="00E312D1">
        <w:rPr>
          <w:rFonts w:ascii="Times New Roman" w:hAnsi="Times New Roman" w:cs="Times New Roman"/>
          <w:sz w:val="26"/>
          <w:szCs w:val="26"/>
        </w:rPr>
        <w:br/>
      </w:r>
      <w:r w:rsidR="00816181" w:rsidRPr="00E312D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1DB0F52" wp14:editId="75B949EE">
            <wp:extent cx="6370754" cy="4981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791" cy="4995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E3521" w14:textId="77777777" w:rsidR="00D25931" w:rsidRPr="00D25931" w:rsidRDefault="00D25931" w:rsidP="00D2593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25931">
        <w:rPr>
          <w:rFonts w:ascii="Times New Roman" w:hAnsi="Times New Roman" w:cs="Times New Roman"/>
          <w:b/>
          <w:bCs/>
          <w:sz w:val="26"/>
          <w:szCs w:val="26"/>
        </w:rPr>
        <w:t>1.1 Khởi động</w:t>
      </w:r>
    </w:p>
    <w:p w14:paraId="24C8ED22" w14:textId="77777777" w:rsidR="00D25931" w:rsidRPr="00E312D1" w:rsidRDefault="00D25931" w:rsidP="00D25931">
      <w:pPr>
        <w:rPr>
          <w:rFonts w:ascii="Times New Roman" w:hAnsi="Times New Roman" w:cs="Times New Roman"/>
          <w:sz w:val="26"/>
          <w:szCs w:val="26"/>
        </w:rPr>
      </w:pPr>
      <w:r w:rsidRPr="00D25931">
        <w:rPr>
          <w:rFonts w:ascii="Times New Roman" w:hAnsi="Times New Roman" w:cs="Times New Roman"/>
          <w:sz w:val="26"/>
          <w:szCs w:val="26"/>
        </w:rPr>
        <w:t>Giai đoạn xác định định hướng, phạm vi và mục tiêu của dự án.</w:t>
      </w:r>
    </w:p>
    <w:p w14:paraId="06221F28" w14:textId="77777777" w:rsidR="00D25931" w:rsidRPr="00D25931" w:rsidRDefault="00D25931" w:rsidP="00D25931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5"/>
        <w:gridCol w:w="2089"/>
        <w:gridCol w:w="5936"/>
      </w:tblGrid>
      <w:tr w:rsidR="00D25931" w:rsidRPr="00D25931" w14:paraId="7D5D36B0" w14:textId="77777777" w:rsidTr="00D25931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4B3E0964" w14:textId="77777777" w:rsidR="00D25931" w:rsidRPr="00D25931" w:rsidRDefault="00D25931" w:rsidP="007E2C5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259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Mã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25FB2B94" w14:textId="77777777" w:rsidR="00D25931" w:rsidRPr="00D25931" w:rsidRDefault="00D25931" w:rsidP="007E2C5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259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Công việc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FC395F9" w14:textId="77777777" w:rsidR="00D25931" w:rsidRPr="00D25931" w:rsidRDefault="00D25931" w:rsidP="007E2C5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259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Ý nghĩa</w:t>
            </w:r>
          </w:p>
        </w:tc>
      </w:tr>
      <w:tr w:rsidR="00D25931" w:rsidRPr="00D25931" w14:paraId="01CC4B09" w14:textId="77777777" w:rsidTr="00D2593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C07F7D8" w14:textId="77777777" w:rsidR="00D25931" w:rsidRPr="00D25931" w:rsidRDefault="00D25931" w:rsidP="007E2C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259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1.1.1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8BC07B0" w14:textId="77777777" w:rsidR="00D25931" w:rsidRPr="00D25931" w:rsidRDefault="00D25931" w:rsidP="007E2C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259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Phân tích &amp; Đánh giá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FCC45" w14:textId="77777777" w:rsidR="00D25931" w:rsidRPr="00D25931" w:rsidRDefault="00D25931" w:rsidP="007E2C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25931">
              <w:rPr>
                <w:rFonts w:ascii="Times New Roman" w:hAnsi="Times New Roman" w:cs="Times New Roman"/>
                <w:sz w:val="26"/>
                <w:szCs w:val="26"/>
              </w:rPr>
              <w:t>Thu thập yêu cầu, khảo sát nhu cầu người dùng, phân tích thị trường và các ứng dụng tương tự.</w:t>
            </w:r>
          </w:p>
        </w:tc>
      </w:tr>
      <w:tr w:rsidR="00D25931" w:rsidRPr="00D25931" w14:paraId="79CDE02C" w14:textId="77777777" w:rsidTr="00D25931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5675530" w14:textId="77777777" w:rsidR="00D25931" w:rsidRPr="00D25931" w:rsidRDefault="00D25931" w:rsidP="007E2C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259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1.1.2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83BDFC4" w14:textId="77777777" w:rsidR="00D25931" w:rsidRPr="00D25931" w:rsidRDefault="00D25931" w:rsidP="007E2C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259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Xây dựng Project Charter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043E10" w14:textId="77777777" w:rsidR="00D25931" w:rsidRPr="00D25931" w:rsidRDefault="00D25931" w:rsidP="007E2C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25931">
              <w:rPr>
                <w:rFonts w:ascii="Times New Roman" w:hAnsi="Times New Roman" w:cs="Times New Roman"/>
                <w:sz w:val="26"/>
                <w:szCs w:val="26"/>
              </w:rPr>
              <w:t>Soạn tài liệu mô tả phạm vi, mục tiêu, ngân sách, thành viên và rủi ro sơ bộ của dự án.</w:t>
            </w:r>
          </w:p>
        </w:tc>
      </w:tr>
      <w:tr w:rsidR="00D25931" w:rsidRPr="00D25931" w14:paraId="283567C2" w14:textId="77777777" w:rsidTr="00D25931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A1DFBA2" w14:textId="77777777" w:rsidR="00D25931" w:rsidRPr="00D25931" w:rsidRDefault="00D25931" w:rsidP="007E2C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259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1.1.3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B4B553D" w14:textId="77777777" w:rsidR="00D25931" w:rsidRPr="00D25931" w:rsidRDefault="00D25931" w:rsidP="007E2C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259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Phê duyệt dự án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1C167" w14:textId="77777777" w:rsidR="00D25931" w:rsidRPr="00D25931" w:rsidRDefault="00D25931" w:rsidP="007E2C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25931">
              <w:rPr>
                <w:rFonts w:ascii="Times New Roman" w:hAnsi="Times New Roman" w:cs="Times New Roman"/>
                <w:sz w:val="26"/>
                <w:szCs w:val="26"/>
              </w:rPr>
              <w:t>Trình Project Charter lên giảng viên hoặc khách hàng phê duyệt trước khi triển khai.</w:t>
            </w:r>
          </w:p>
        </w:tc>
      </w:tr>
    </w:tbl>
    <w:p w14:paraId="3F688CAF" w14:textId="56BF2F30" w:rsidR="00D25931" w:rsidRPr="00E312D1" w:rsidRDefault="007E2C57" w:rsidP="007E2C57">
      <w:pPr>
        <w:rPr>
          <w:rFonts w:ascii="Times New Roman" w:hAnsi="Times New Roman" w:cs="Times New Roman"/>
          <w:sz w:val="26"/>
          <w:szCs w:val="26"/>
        </w:rPr>
      </w:pPr>
      <w:r w:rsidRPr="00E312D1">
        <w:rPr>
          <w:rFonts w:ascii="Times New Roman" w:hAnsi="Times New Roman" w:cs="Times New Roman"/>
          <w:i/>
          <w:iCs/>
          <w:sz w:val="26"/>
          <w:szCs w:val="26"/>
        </w:rPr>
        <w:t xml:space="preserve">-&gt; </w:t>
      </w:r>
      <w:r w:rsidR="00D25931" w:rsidRPr="00E312D1">
        <w:rPr>
          <w:rFonts w:ascii="Times New Roman" w:hAnsi="Times New Roman" w:cs="Times New Roman"/>
          <w:i/>
          <w:iCs/>
          <w:sz w:val="26"/>
          <w:szCs w:val="26"/>
        </w:rPr>
        <w:t>Kết quả:</w:t>
      </w:r>
      <w:r w:rsidR="00D25931" w:rsidRPr="00E312D1">
        <w:rPr>
          <w:rFonts w:ascii="Times New Roman" w:hAnsi="Times New Roman" w:cs="Times New Roman"/>
          <w:sz w:val="26"/>
          <w:szCs w:val="26"/>
        </w:rPr>
        <w:t xml:space="preserve"> Tài liệu Project Charter được phê duyệt — dự án được chính thức bắt đầu.</w:t>
      </w:r>
    </w:p>
    <w:p w14:paraId="504D31BD" w14:textId="77777777" w:rsidR="00D25931" w:rsidRPr="00E312D1" w:rsidRDefault="00D25931" w:rsidP="00D25931">
      <w:pPr>
        <w:pStyle w:val="Heading2"/>
        <w:rPr>
          <w:rFonts w:ascii="Times New Roman" w:hAnsi="Times New Roman" w:cs="Times New Roman"/>
          <w:color w:val="auto"/>
        </w:rPr>
      </w:pPr>
      <w:r w:rsidRPr="00E312D1">
        <w:rPr>
          <w:rStyle w:val="Strong"/>
          <w:rFonts w:ascii="Times New Roman" w:hAnsi="Times New Roman" w:cs="Times New Roman"/>
          <w:b/>
          <w:bCs/>
          <w:color w:val="auto"/>
        </w:rPr>
        <w:t>1.2 Lập kế hoạch</w:t>
      </w:r>
    </w:p>
    <w:p w14:paraId="3C79F454" w14:textId="77777777" w:rsidR="00D25931" w:rsidRPr="00E312D1" w:rsidRDefault="00D25931" w:rsidP="00D25931">
      <w:pPr>
        <w:pStyle w:val="NormalWeb"/>
        <w:rPr>
          <w:sz w:val="26"/>
          <w:szCs w:val="26"/>
        </w:rPr>
      </w:pPr>
      <w:r w:rsidRPr="00E312D1">
        <w:rPr>
          <w:sz w:val="26"/>
          <w:szCs w:val="26"/>
        </w:rPr>
        <w:t>Giai đoạn xác định cách thực hiện, chia công việc và lên tiến độ.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"/>
        <w:gridCol w:w="1994"/>
        <w:gridCol w:w="6021"/>
      </w:tblGrid>
      <w:tr w:rsidR="00D25931" w:rsidRPr="00E312D1" w14:paraId="39F173BD" w14:textId="77777777" w:rsidTr="00D25931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F1E19" w14:textId="77777777" w:rsidR="00D25931" w:rsidRPr="00E312D1" w:rsidRDefault="00D25931" w:rsidP="007E2C5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312D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Mã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C5267EB" w14:textId="77777777" w:rsidR="00D25931" w:rsidRPr="00E312D1" w:rsidRDefault="00D25931" w:rsidP="007E2C5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312D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Công việc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97D1D" w14:textId="77777777" w:rsidR="00D25931" w:rsidRPr="00E312D1" w:rsidRDefault="00D25931" w:rsidP="007E2C5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312D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Ý nghĩa</w:t>
            </w:r>
          </w:p>
        </w:tc>
      </w:tr>
      <w:tr w:rsidR="00D25931" w:rsidRPr="00E312D1" w14:paraId="0DBABDE1" w14:textId="77777777" w:rsidTr="00E312D1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1E7F5" w14:textId="77777777" w:rsidR="00D25931" w:rsidRPr="00E312D1" w:rsidRDefault="00D25931" w:rsidP="007E2C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312D1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1.2.1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215C9B17" w14:textId="77777777" w:rsidR="00D25931" w:rsidRPr="00E312D1" w:rsidRDefault="00D25931" w:rsidP="007E2C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312D1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Xác định yêu cầu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68935" w14:textId="77777777" w:rsidR="00D25931" w:rsidRPr="00E312D1" w:rsidRDefault="00D25931" w:rsidP="007E2C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312D1">
              <w:rPr>
                <w:rFonts w:ascii="Times New Roman" w:hAnsi="Times New Roman" w:cs="Times New Roman"/>
                <w:sz w:val="26"/>
                <w:szCs w:val="26"/>
              </w:rPr>
              <w:t>Viết danh sách chức năng, luồng nghiệp vụ, use case.</w:t>
            </w:r>
          </w:p>
        </w:tc>
      </w:tr>
      <w:tr w:rsidR="00D25931" w:rsidRPr="00E312D1" w14:paraId="0D184128" w14:textId="77777777" w:rsidTr="00D25931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0130B86" w14:textId="77777777" w:rsidR="00D25931" w:rsidRPr="00E312D1" w:rsidRDefault="00D25931" w:rsidP="007E2C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312D1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1.2.2</w:t>
            </w:r>
          </w:p>
        </w:tc>
        <w:tc>
          <w:tcPr>
            <w:tcW w:w="0" w:type="auto"/>
            <w:vAlign w:val="center"/>
            <w:hideMark/>
          </w:tcPr>
          <w:p w14:paraId="05ADE2A8" w14:textId="77777777" w:rsidR="00D25931" w:rsidRPr="00E312D1" w:rsidRDefault="00D25931" w:rsidP="007E2C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312D1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Thiết kế kiến trúc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ADD0BBD" w14:textId="77777777" w:rsidR="00D25931" w:rsidRPr="00E312D1" w:rsidRDefault="00D25931" w:rsidP="007E2C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312D1">
              <w:rPr>
                <w:rFonts w:ascii="Times New Roman" w:hAnsi="Times New Roman" w:cs="Times New Roman"/>
                <w:sz w:val="26"/>
                <w:szCs w:val="26"/>
              </w:rPr>
              <w:t>Chọn công nghệ: Flutter (FE), Java + MySQL (BE), mô hình client-server RESTful.</w:t>
            </w:r>
          </w:p>
        </w:tc>
      </w:tr>
      <w:tr w:rsidR="00D25931" w:rsidRPr="00E312D1" w14:paraId="36293394" w14:textId="77777777" w:rsidTr="00D2593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859CB" w14:textId="77777777" w:rsidR="00D25931" w:rsidRPr="00E312D1" w:rsidRDefault="00D25931" w:rsidP="007E2C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312D1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1.2.3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7E9BEC6" w14:textId="77777777" w:rsidR="00D25931" w:rsidRPr="00E312D1" w:rsidRDefault="00D25931" w:rsidP="007E2C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312D1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Lập kế hoạch phát triển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89FDA" w14:textId="77777777" w:rsidR="00D25931" w:rsidRPr="00E312D1" w:rsidRDefault="00D25931" w:rsidP="007E2C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312D1">
              <w:rPr>
                <w:rFonts w:ascii="Times New Roman" w:hAnsi="Times New Roman" w:cs="Times New Roman"/>
                <w:sz w:val="26"/>
                <w:szCs w:val="26"/>
              </w:rPr>
              <w:t>Chia sprint, dự kiến thời gian và thứ tự ưu tiên tính năng.</w:t>
            </w:r>
          </w:p>
        </w:tc>
      </w:tr>
      <w:tr w:rsidR="00D25931" w:rsidRPr="00E312D1" w14:paraId="401E114F" w14:textId="77777777" w:rsidTr="00D25931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AC963F" w14:textId="77777777" w:rsidR="00D25931" w:rsidRPr="00E312D1" w:rsidRDefault="00D25931" w:rsidP="007E2C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312D1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1.2.4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290CD4CA" w14:textId="77777777" w:rsidR="00D25931" w:rsidRPr="00E312D1" w:rsidRDefault="00D25931" w:rsidP="007E2C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312D1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Phân công nhóm dự án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C246B" w14:textId="77777777" w:rsidR="00D25931" w:rsidRPr="00E312D1" w:rsidRDefault="00D25931" w:rsidP="007E2C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312D1">
              <w:rPr>
                <w:rFonts w:ascii="Times New Roman" w:hAnsi="Times New Roman" w:cs="Times New Roman"/>
                <w:sz w:val="26"/>
                <w:szCs w:val="26"/>
              </w:rPr>
              <w:t>Giao việc cho từng thành viên (frontend, backend, database, QA).</w:t>
            </w:r>
          </w:p>
        </w:tc>
      </w:tr>
    </w:tbl>
    <w:p w14:paraId="275ACEEC" w14:textId="69BCEC40" w:rsidR="00D25931" w:rsidRPr="00E312D1" w:rsidRDefault="007E2C57" w:rsidP="007E2C57">
      <w:pPr>
        <w:rPr>
          <w:rFonts w:ascii="Times New Roman" w:hAnsi="Times New Roman" w:cs="Times New Roman"/>
          <w:sz w:val="26"/>
          <w:szCs w:val="26"/>
        </w:rPr>
      </w:pPr>
      <w:r w:rsidRPr="00E312D1">
        <w:rPr>
          <w:rFonts w:ascii="Times New Roman" w:hAnsi="Times New Roman" w:cs="Times New Roman"/>
          <w:i/>
          <w:iCs/>
          <w:sz w:val="26"/>
          <w:szCs w:val="26"/>
        </w:rPr>
        <w:t xml:space="preserve">-&gt; </w:t>
      </w:r>
      <w:r w:rsidR="00D25931" w:rsidRPr="00E312D1">
        <w:rPr>
          <w:rFonts w:ascii="Times New Roman" w:hAnsi="Times New Roman" w:cs="Times New Roman"/>
          <w:i/>
          <w:iCs/>
          <w:sz w:val="26"/>
          <w:szCs w:val="26"/>
        </w:rPr>
        <w:t>Kết quả:</w:t>
      </w:r>
      <w:r w:rsidR="00D25931" w:rsidRPr="00E312D1">
        <w:rPr>
          <w:rFonts w:ascii="Times New Roman" w:hAnsi="Times New Roman" w:cs="Times New Roman"/>
          <w:sz w:val="26"/>
          <w:szCs w:val="26"/>
        </w:rPr>
        <w:t xml:space="preserve"> Có tài liệu kế hoạch chi tiết (Project Plan) và phân công nhân sự rõ ràng.</w:t>
      </w:r>
    </w:p>
    <w:p w14:paraId="7411BBFF" w14:textId="77777777" w:rsidR="00D25931" w:rsidRPr="00E312D1" w:rsidRDefault="00D25931" w:rsidP="00D25931">
      <w:pPr>
        <w:pStyle w:val="Heading2"/>
        <w:rPr>
          <w:rFonts w:ascii="Times New Roman" w:hAnsi="Times New Roman" w:cs="Times New Roman"/>
          <w:color w:val="auto"/>
        </w:rPr>
      </w:pPr>
      <w:r w:rsidRPr="00E312D1">
        <w:rPr>
          <w:rStyle w:val="Strong"/>
          <w:rFonts w:ascii="Times New Roman" w:hAnsi="Times New Roman" w:cs="Times New Roman"/>
          <w:b/>
          <w:bCs/>
          <w:color w:val="auto"/>
        </w:rPr>
        <w:t>1.3 Thực thi</w:t>
      </w:r>
    </w:p>
    <w:p w14:paraId="67662DEE" w14:textId="77777777" w:rsidR="00D25931" w:rsidRPr="00E312D1" w:rsidRDefault="00D25931" w:rsidP="00D25931">
      <w:pPr>
        <w:pStyle w:val="NormalWeb"/>
        <w:rPr>
          <w:sz w:val="26"/>
          <w:szCs w:val="26"/>
        </w:rPr>
      </w:pPr>
      <w:r w:rsidRPr="00E312D1">
        <w:rPr>
          <w:sz w:val="26"/>
          <w:szCs w:val="26"/>
        </w:rPr>
        <w:t>Giai đoạn trọng tâm – xây dựng và triển khai sản phẩm.</w:t>
      </w:r>
    </w:p>
    <w:p w14:paraId="55FCECE2" w14:textId="77777777" w:rsidR="00D25931" w:rsidRPr="00E312D1" w:rsidRDefault="00D25931" w:rsidP="00D25931">
      <w:pPr>
        <w:pStyle w:val="Heading3"/>
        <w:rPr>
          <w:rFonts w:ascii="Times New Roman" w:hAnsi="Times New Roman" w:cs="Times New Roman"/>
          <w:color w:val="auto"/>
          <w:sz w:val="26"/>
          <w:szCs w:val="26"/>
        </w:rPr>
      </w:pPr>
      <w:r w:rsidRPr="00E312D1">
        <w:rPr>
          <w:rStyle w:val="Strong"/>
          <w:rFonts w:ascii="Times New Roman" w:hAnsi="Times New Roman" w:cs="Times New Roman"/>
          <w:b/>
          <w:bCs/>
          <w:color w:val="auto"/>
          <w:sz w:val="26"/>
          <w:szCs w:val="26"/>
        </w:rPr>
        <w:t>1.3.1 Phát triển Backend</w:t>
      </w:r>
    </w:p>
    <w:p w14:paraId="631889BE" w14:textId="77777777" w:rsidR="00D25931" w:rsidRPr="00E312D1" w:rsidRDefault="00D25931" w:rsidP="00D25931">
      <w:pPr>
        <w:pStyle w:val="NormalWeb"/>
        <w:rPr>
          <w:sz w:val="26"/>
          <w:szCs w:val="26"/>
        </w:rPr>
      </w:pPr>
      <w:r w:rsidRPr="00E312D1">
        <w:rPr>
          <w:sz w:val="26"/>
          <w:szCs w:val="26"/>
        </w:rPr>
        <w:t>Tập trung vào xử lý nghiệp vụ, logic và giao tiếp cơ sở dữ liệu.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0"/>
        <w:gridCol w:w="2511"/>
        <w:gridCol w:w="5319"/>
      </w:tblGrid>
      <w:tr w:rsidR="00D25931" w:rsidRPr="00E312D1" w14:paraId="7565BDD4" w14:textId="77777777" w:rsidTr="00D25931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3F693097" w14:textId="77777777" w:rsidR="00D25931" w:rsidRPr="00E312D1" w:rsidRDefault="00D25931" w:rsidP="007E2C5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312D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Mã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4179E048" w14:textId="77777777" w:rsidR="00D25931" w:rsidRPr="00E312D1" w:rsidRDefault="00D25931" w:rsidP="007E2C5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312D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Công việc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B9DF24F" w14:textId="77777777" w:rsidR="00D25931" w:rsidRPr="00E312D1" w:rsidRDefault="00D25931" w:rsidP="007E2C5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312D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</w:tr>
      <w:tr w:rsidR="00D25931" w:rsidRPr="00E312D1" w14:paraId="06804875" w14:textId="77777777" w:rsidTr="00D2593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B30550A" w14:textId="77777777" w:rsidR="00D25931" w:rsidRPr="00E312D1" w:rsidRDefault="00D25931" w:rsidP="007E2C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312D1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1.3.1.1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83B578B" w14:textId="77777777" w:rsidR="00D25931" w:rsidRPr="00E312D1" w:rsidRDefault="00D25931" w:rsidP="007E2C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312D1">
              <w:rPr>
                <w:rFonts w:ascii="Times New Roman" w:hAnsi="Times New Roman" w:cs="Times New Roman"/>
                <w:sz w:val="26"/>
                <w:szCs w:val="26"/>
              </w:rPr>
              <w:t>Thiết kế Database MySQL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A5373" w14:textId="77777777" w:rsidR="00D25931" w:rsidRPr="00E312D1" w:rsidRDefault="00D25931" w:rsidP="007E2C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312D1">
              <w:rPr>
                <w:rFonts w:ascii="Times New Roman" w:hAnsi="Times New Roman" w:cs="Times New Roman"/>
                <w:sz w:val="26"/>
                <w:szCs w:val="26"/>
              </w:rPr>
              <w:t>Thiết kế bảng: Users, Goals, Transactions, Notifications.</w:t>
            </w:r>
          </w:p>
        </w:tc>
      </w:tr>
      <w:tr w:rsidR="00D25931" w:rsidRPr="00E312D1" w14:paraId="516E6112" w14:textId="77777777" w:rsidTr="00D25931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26876A4" w14:textId="77777777" w:rsidR="00D25931" w:rsidRPr="00E312D1" w:rsidRDefault="00D25931" w:rsidP="007E2C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312D1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1.3.1.2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C9C25A6" w14:textId="77777777" w:rsidR="00D25931" w:rsidRPr="00E312D1" w:rsidRDefault="00D25931" w:rsidP="007E2C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312D1">
              <w:rPr>
                <w:rFonts w:ascii="Times New Roman" w:hAnsi="Times New Roman" w:cs="Times New Roman"/>
                <w:sz w:val="26"/>
                <w:szCs w:val="26"/>
              </w:rPr>
              <w:t>API Java Authentication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D5ABB" w14:textId="77777777" w:rsidR="00D25931" w:rsidRPr="00E312D1" w:rsidRDefault="00D25931" w:rsidP="007E2C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312D1">
              <w:rPr>
                <w:rFonts w:ascii="Times New Roman" w:hAnsi="Times New Roman" w:cs="Times New Roman"/>
                <w:sz w:val="26"/>
                <w:szCs w:val="26"/>
              </w:rPr>
              <w:t>Xử lý đăng ký, đăng nhập, xác thực JWT.</w:t>
            </w:r>
          </w:p>
        </w:tc>
      </w:tr>
      <w:tr w:rsidR="00D25931" w:rsidRPr="00E312D1" w14:paraId="6F9D257F" w14:textId="77777777" w:rsidTr="00D25931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28EBEAB" w14:textId="77777777" w:rsidR="00D25931" w:rsidRPr="00E312D1" w:rsidRDefault="00D25931" w:rsidP="007E2C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312D1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1.3.1.3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9355268" w14:textId="77777777" w:rsidR="00D25931" w:rsidRPr="00E312D1" w:rsidRDefault="00D25931" w:rsidP="007E2C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312D1">
              <w:rPr>
                <w:rFonts w:ascii="Times New Roman" w:hAnsi="Times New Roman" w:cs="Times New Roman"/>
                <w:sz w:val="26"/>
                <w:szCs w:val="26"/>
              </w:rPr>
              <w:t>API Quản lý mục tiêu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720AB" w14:textId="77777777" w:rsidR="00D25931" w:rsidRPr="00E312D1" w:rsidRDefault="00D25931" w:rsidP="007E2C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312D1">
              <w:rPr>
                <w:rFonts w:ascii="Times New Roman" w:hAnsi="Times New Roman" w:cs="Times New Roman"/>
                <w:sz w:val="26"/>
                <w:szCs w:val="26"/>
              </w:rPr>
              <w:t>CRUD cho mục tiêu tiết kiệm (tạo, chỉnh sửa, xoá, xem tiến độ).</w:t>
            </w:r>
          </w:p>
        </w:tc>
      </w:tr>
      <w:tr w:rsidR="00D25931" w:rsidRPr="00E312D1" w14:paraId="3B8CE94E" w14:textId="77777777" w:rsidTr="00D25931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AB4701F" w14:textId="77777777" w:rsidR="00D25931" w:rsidRPr="00E312D1" w:rsidRDefault="00D25931" w:rsidP="007E2C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312D1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1.3.1.4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73E402E" w14:textId="77777777" w:rsidR="00D25931" w:rsidRPr="00E312D1" w:rsidRDefault="00D25931" w:rsidP="007E2C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312D1">
              <w:rPr>
                <w:rFonts w:ascii="Times New Roman" w:hAnsi="Times New Roman" w:cs="Times New Roman"/>
                <w:sz w:val="26"/>
                <w:szCs w:val="26"/>
              </w:rPr>
              <w:t>API Giao dịch tiết kiệm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312CB5" w14:textId="77777777" w:rsidR="00D25931" w:rsidRPr="00E312D1" w:rsidRDefault="00D25931" w:rsidP="007E2C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312D1">
              <w:rPr>
                <w:rFonts w:ascii="Times New Roman" w:hAnsi="Times New Roman" w:cs="Times New Roman"/>
                <w:sz w:val="26"/>
                <w:szCs w:val="26"/>
              </w:rPr>
              <w:t>Lưu trữ giao dịch (nạp tiền, rút tiền, cập nhật số dư).</w:t>
            </w:r>
          </w:p>
        </w:tc>
      </w:tr>
      <w:tr w:rsidR="00D25931" w:rsidRPr="00E312D1" w14:paraId="752EFF46" w14:textId="77777777" w:rsidTr="00D25931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7DF2F1A" w14:textId="77777777" w:rsidR="00D25931" w:rsidRPr="00E312D1" w:rsidRDefault="00D25931" w:rsidP="007E2C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312D1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1.3.1.5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81EC326" w14:textId="77777777" w:rsidR="00D25931" w:rsidRPr="00E312D1" w:rsidRDefault="00D25931" w:rsidP="007E2C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312D1">
              <w:rPr>
                <w:rFonts w:ascii="Times New Roman" w:hAnsi="Times New Roman" w:cs="Times New Roman"/>
                <w:sz w:val="26"/>
                <w:szCs w:val="26"/>
              </w:rPr>
              <w:t>API Thống kê &amp; Báo cáo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16652" w14:textId="77777777" w:rsidR="00D25931" w:rsidRPr="00E312D1" w:rsidRDefault="00D25931" w:rsidP="007E2C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312D1">
              <w:rPr>
                <w:rFonts w:ascii="Times New Roman" w:hAnsi="Times New Roman" w:cs="Times New Roman"/>
                <w:sz w:val="26"/>
                <w:szCs w:val="26"/>
              </w:rPr>
              <w:t>Tổng hợp tiến độ, biểu đồ, tổng số tiền đã tiết kiệm.</w:t>
            </w:r>
          </w:p>
        </w:tc>
      </w:tr>
    </w:tbl>
    <w:p w14:paraId="62CF6AE8" w14:textId="77777777" w:rsidR="00D25931" w:rsidRPr="00E312D1" w:rsidRDefault="00D25931" w:rsidP="00D25931">
      <w:pPr>
        <w:pStyle w:val="Heading3"/>
        <w:rPr>
          <w:rFonts w:ascii="Times New Roman" w:hAnsi="Times New Roman" w:cs="Times New Roman"/>
          <w:color w:val="auto"/>
          <w:sz w:val="26"/>
          <w:szCs w:val="26"/>
        </w:rPr>
      </w:pPr>
      <w:r w:rsidRPr="00E312D1">
        <w:rPr>
          <w:rStyle w:val="Strong"/>
          <w:rFonts w:ascii="Times New Roman" w:hAnsi="Times New Roman" w:cs="Times New Roman"/>
          <w:b/>
          <w:bCs/>
          <w:color w:val="auto"/>
          <w:sz w:val="26"/>
          <w:szCs w:val="26"/>
        </w:rPr>
        <w:t>1.3.2 Phát triển Frontend</w:t>
      </w:r>
    </w:p>
    <w:p w14:paraId="4A45333A" w14:textId="77777777" w:rsidR="00D25931" w:rsidRPr="00E312D1" w:rsidRDefault="00D25931" w:rsidP="00D25931">
      <w:pPr>
        <w:pStyle w:val="NormalWeb"/>
        <w:rPr>
          <w:sz w:val="26"/>
          <w:szCs w:val="26"/>
        </w:rPr>
      </w:pPr>
      <w:r w:rsidRPr="00E312D1">
        <w:rPr>
          <w:sz w:val="26"/>
          <w:szCs w:val="26"/>
        </w:rPr>
        <w:t>Tập trung vào giao diện và trải nghiệm người dùng (UI/UX).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0"/>
        <w:gridCol w:w="2760"/>
        <w:gridCol w:w="5060"/>
      </w:tblGrid>
      <w:tr w:rsidR="00D25931" w:rsidRPr="00E312D1" w14:paraId="2846881A" w14:textId="77777777" w:rsidTr="00D25931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BCB15F4" w14:textId="77777777" w:rsidR="00D25931" w:rsidRPr="00E312D1" w:rsidRDefault="00D25931" w:rsidP="007E2C5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312D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Mã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19162256" w14:textId="77777777" w:rsidR="00D25931" w:rsidRPr="00E312D1" w:rsidRDefault="00D25931" w:rsidP="007E2C5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312D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Công việc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12FF7EA" w14:textId="77777777" w:rsidR="00D25931" w:rsidRPr="00E312D1" w:rsidRDefault="00D25931" w:rsidP="007E2C5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312D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</w:tr>
      <w:tr w:rsidR="00D25931" w:rsidRPr="00E312D1" w14:paraId="46268495" w14:textId="77777777" w:rsidTr="00D2593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01AD9" w14:textId="77777777" w:rsidR="00D25931" w:rsidRPr="00E312D1" w:rsidRDefault="00D25931" w:rsidP="007E2C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312D1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1.3.2.1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472CE2A" w14:textId="77777777" w:rsidR="00D25931" w:rsidRPr="00E312D1" w:rsidRDefault="00D25931" w:rsidP="007E2C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312D1">
              <w:rPr>
                <w:rFonts w:ascii="Times New Roman" w:hAnsi="Times New Roman" w:cs="Times New Roman"/>
                <w:sz w:val="26"/>
                <w:szCs w:val="26"/>
              </w:rPr>
              <w:t>Thiết kế UI/UX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5BDC7E" w14:textId="77777777" w:rsidR="00D25931" w:rsidRPr="00E312D1" w:rsidRDefault="00D25931" w:rsidP="007E2C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312D1">
              <w:rPr>
                <w:rFonts w:ascii="Times New Roman" w:hAnsi="Times New Roman" w:cs="Times New Roman"/>
                <w:sz w:val="26"/>
                <w:szCs w:val="26"/>
              </w:rPr>
              <w:t>Tạo wireframe, mockup, bố cục theo Material Design.</w:t>
            </w:r>
          </w:p>
        </w:tc>
      </w:tr>
      <w:tr w:rsidR="00D25931" w:rsidRPr="00E312D1" w14:paraId="09DD38D1" w14:textId="77777777" w:rsidTr="00D25931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EB9302B" w14:textId="77777777" w:rsidR="00D25931" w:rsidRPr="00E312D1" w:rsidRDefault="00D25931" w:rsidP="007E2C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312D1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1.3.2.2</w:t>
            </w:r>
          </w:p>
        </w:tc>
        <w:tc>
          <w:tcPr>
            <w:tcW w:w="0" w:type="auto"/>
            <w:vAlign w:val="center"/>
            <w:hideMark/>
          </w:tcPr>
          <w:p w14:paraId="3179B04C" w14:textId="77777777" w:rsidR="00D25931" w:rsidRPr="00E312D1" w:rsidRDefault="00D25931" w:rsidP="007E2C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312D1">
              <w:rPr>
                <w:rFonts w:ascii="Times New Roman" w:hAnsi="Times New Roman" w:cs="Times New Roman"/>
                <w:sz w:val="26"/>
                <w:szCs w:val="26"/>
              </w:rPr>
              <w:t>Màn hình Đăng nhập/Đăng ký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46D22D0" w14:textId="77777777" w:rsidR="00D25931" w:rsidRPr="00E312D1" w:rsidRDefault="00D25931" w:rsidP="007E2C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312D1">
              <w:rPr>
                <w:rFonts w:ascii="Times New Roman" w:hAnsi="Times New Roman" w:cs="Times New Roman"/>
                <w:sz w:val="26"/>
                <w:szCs w:val="26"/>
              </w:rPr>
              <w:t>Form đăng ký, xác thực người dùng.</w:t>
            </w:r>
          </w:p>
        </w:tc>
      </w:tr>
      <w:tr w:rsidR="00D25931" w:rsidRPr="00E312D1" w14:paraId="32405FC2" w14:textId="77777777" w:rsidTr="00D2593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966B2" w14:textId="77777777" w:rsidR="00D25931" w:rsidRPr="00E312D1" w:rsidRDefault="00D25931" w:rsidP="007E2C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312D1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1.3.2.3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D457A0D" w14:textId="77777777" w:rsidR="00D25931" w:rsidRPr="00E312D1" w:rsidRDefault="00D25931" w:rsidP="007E2C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312D1">
              <w:rPr>
                <w:rFonts w:ascii="Times New Roman" w:hAnsi="Times New Roman" w:cs="Times New Roman"/>
                <w:sz w:val="26"/>
                <w:szCs w:val="26"/>
              </w:rPr>
              <w:t>Màn hình Tạo mục tiêu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3830" w14:textId="77777777" w:rsidR="00D25931" w:rsidRPr="00E312D1" w:rsidRDefault="00D25931" w:rsidP="007E2C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312D1">
              <w:rPr>
                <w:rFonts w:ascii="Times New Roman" w:hAnsi="Times New Roman" w:cs="Times New Roman"/>
                <w:sz w:val="26"/>
                <w:szCs w:val="26"/>
              </w:rPr>
              <w:t>Cho phép nhập tên mục tiêu, số tiền cần tiết kiệm, hạn đạt.</w:t>
            </w:r>
          </w:p>
        </w:tc>
      </w:tr>
      <w:tr w:rsidR="00D25931" w:rsidRPr="00E312D1" w14:paraId="0BAF6253" w14:textId="77777777" w:rsidTr="00D25931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AA6528A" w14:textId="77777777" w:rsidR="00D25931" w:rsidRPr="00E312D1" w:rsidRDefault="00D25931" w:rsidP="007E2C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312D1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1.3.2.4</w:t>
            </w:r>
          </w:p>
        </w:tc>
        <w:tc>
          <w:tcPr>
            <w:tcW w:w="0" w:type="auto"/>
            <w:vAlign w:val="center"/>
            <w:hideMark/>
          </w:tcPr>
          <w:p w14:paraId="09B979C3" w14:textId="77777777" w:rsidR="00D25931" w:rsidRPr="00E312D1" w:rsidRDefault="00D25931" w:rsidP="007E2C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312D1">
              <w:rPr>
                <w:rFonts w:ascii="Times New Roman" w:hAnsi="Times New Roman" w:cs="Times New Roman"/>
                <w:sz w:val="26"/>
                <w:szCs w:val="26"/>
              </w:rPr>
              <w:t>Màn hình Giao dịch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B80EA75" w14:textId="77777777" w:rsidR="00D25931" w:rsidRPr="00E312D1" w:rsidRDefault="00D25931" w:rsidP="007E2C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312D1">
              <w:rPr>
                <w:rFonts w:ascii="Times New Roman" w:hAnsi="Times New Roman" w:cs="Times New Roman"/>
                <w:sz w:val="26"/>
                <w:szCs w:val="26"/>
              </w:rPr>
              <w:t>Quản lý các khoản nạp/rút, hiển thị lịch sử giao dịch.</w:t>
            </w:r>
          </w:p>
        </w:tc>
      </w:tr>
      <w:tr w:rsidR="00D25931" w:rsidRPr="00E312D1" w14:paraId="7FEDEBA6" w14:textId="77777777" w:rsidTr="00D2593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BB921" w14:textId="77777777" w:rsidR="00D25931" w:rsidRPr="00E312D1" w:rsidRDefault="00D25931" w:rsidP="007E2C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312D1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1.3.2.5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3DA22EB" w14:textId="77777777" w:rsidR="00D25931" w:rsidRPr="00E312D1" w:rsidRDefault="00D25931" w:rsidP="007E2C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312D1">
              <w:rPr>
                <w:rFonts w:ascii="Times New Roman" w:hAnsi="Times New Roman" w:cs="Times New Roman"/>
                <w:sz w:val="26"/>
                <w:szCs w:val="26"/>
              </w:rPr>
              <w:t>Màn hình Thống kê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A7BD9" w14:textId="77777777" w:rsidR="00D25931" w:rsidRPr="00E312D1" w:rsidRDefault="00D25931" w:rsidP="007E2C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312D1">
              <w:rPr>
                <w:rFonts w:ascii="Times New Roman" w:hAnsi="Times New Roman" w:cs="Times New Roman"/>
                <w:sz w:val="26"/>
                <w:szCs w:val="26"/>
              </w:rPr>
              <w:t>Hiển thị tiến độ, biểu đồ tiết kiệm, phần trăm hoàn thành.</w:t>
            </w:r>
          </w:p>
        </w:tc>
      </w:tr>
      <w:tr w:rsidR="00D25931" w:rsidRPr="00E312D1" w14:paraId="436FBA99" w14:textId="77777777" w:rsidTr="007E2C5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64BDE" w14:textId="77777777" w:rsidR="00D25931" w:rsidRPr="00E312D1" w:rsidRDefault="00D25931" w:rsidP="007E2C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312D1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1.3.2.6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6497A90" w14:textId="77777777" w:rsidR="00D25931" w:rsidRPr="00E312D1" w:rsidRDefault="00D25931" w:rsidP="007E2C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312D1">
              <w:rPr>
                <w:rFonts w:ascii="Times New Roman" w:hAnsi="Times New Roman" w:cs="Times New Roman"/>
                <w:sz w:val="26"/>
                <w:szCs w:val="26"/>
              </w:rPr>
              <w:t>Màn hình Thông báo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FA3E7" w14:textId="77777777" w:rsidR="00D25931" w:rsidRPr="00E312D1" w:rsidRDefault="00D25931" w:rsidP="007E2C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312D1">
              <w:rPr>
                <w:rFonts w:ascii="Times New Roman" w:hAnsi="Times New Roman" w:cs="Times New Roman"/>
                <w:sz w:val="26"/>
                <w:szCs w:val="26"/>
              </w:rPr>
              <w:t xml:space="preserve">Nhắc nhở định kỳ, gợi ý tiết kiệm, cập nhật mục </w:t>
            </w:r>
            <w:r w:rsidRPr="00E312D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tiêu.</w:t>
            </w:r>
          </w:p>
        </w:tc>
      </w:tr>
    </w:tbl>
    <w:p w14:paraId="78BD57EA" w14:textId="77777777" w:rsidR="00D25931" w:rsidRPr="00E312D1" w:rsidRDefault="00D25931" w:rsidP="00D25931">
      <w:pPr>
        <w:pStyle w:val="Heading3"/>
        <w:rPr>
          <w:rFonts w:ascii="Times New Roman" w:hAnsi="Times New Roman" w:cs="Times New Roman"/>
          <w:color w:val="auto"/>
          <w:sz w:val="26"/>
          <w:szCs w:val="26"/>
        </w:rPr>
      </w:pPr>
      <w:r w:rsidRPr="00E312D1">
        <w:rPr>
          <w:rStyle w:val="Strong"/>
          <w:rFonts w:ascii="Times New Roman" w:hAnsi="Times New Roman" w:cs="Times New Roman"/>
          <w:b/>
          <w:bCs/>
          <w:color w:val="auto"/>
          <w:sz w:val="26"/>
          <w:szCs w:val="26"/>
        </w:rPr>
        <w:lastRenderedPageBreak/>
        <w:t>1.3.3 Tích hợp &amp; Testing</w:t>
      </w:r>
    </w:p>
    <w:p w14:paraId="12E2B56E" w14:textId="77777777" w:rsidR="00D25931" w:rsidRPr="00E312D1" w:rsidRDefault="00D25931" w:rsidP="00D25931">
      <w:pPr>
        <w:pStyle w:val="NormalWeb"/>
        <w:rPr>
          <w:sz w:val="26"/>
          <w:szCs w:val="26"/>
        </w:rPr>
      </w:pPr>
      <w:r w:rsidRPr="00E312D1">
        <w:rPr>
          <w:sz w:val="26"/>
          <w:szCs w:val="26"/>
        </w:rPr>
        <w:t>Kết nối các phần (API + UI) và đảm bảo hệ thống hoạt động ổn định.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0"/>
        <w:gridCol w:w="2010"/>
        <w:gridCol w:w="5810"/>
      </w:tblGrid>
      <w:tr w:rsidR="00D25931" w:rsidRPr="00E312D1" w14:paraId="264CBB94" w14:textId="77777777" w:rsidTr="007E2C57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E56F589" w14:textId="77777777" w:rsidR="00D25931" w:rsidRPr="00E312D1" w:rsidRDefault="00D25931" w:rsidP="007E2C5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312D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Mã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09164192" w14:textId="77777777" w:rsidR="00D25931" w:rsidRPr="00E312D1" w:rsidRDefault="00D25931" w:rsidP="007E2C5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312D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Công việc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5DE2561" w14:textId="77777777" w:rsidR="00D25931" w:rsidRPr="00E312D1" w:rsidRDefault="00D25931" w:rsidP="007E2C5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312D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</w:tr>
      <w:tr w:rsidR="00D25931" w:rsidRPr="00E312D1" w14:paraId="436E655D" w14:textId="77777777" w:rsidTr="007E2C5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8C4DF3A" w14:textId="77777777" w:rsidR="00D25931" w:rsidRPr="00E312D1" w:rsidRDefault="00D25931" w:rsidP="007E2C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312D1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1.3.3.1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63B49254" w14:textId="77777777" w:rsidR="00D25931" w:rsidRPr="00E312D1" w:rsidRDefault="00D25931" w:rsidP="007E2C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312D1">
              <w:rPr>
                <w:rFonts w:ascii="Times New Roman" w:hAnsi="Times New Roman" w:cs="Times New Roman"/>
                <w:sz w:val="26"/>
                <w:szCs w:val="26"/>
              </w:rPr>
              <w:t>Tích hợp API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15E8DB0" w14:textId="77777777" w:rsidR="00D25931" w:rsidRPr="00E312D1" w:rsidRDefault="00D25931" w:rsidP="007E2C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312D1">
              <w:rPr>
                <w:rFonts w:ascii="Times New Roman" w:hAnsi="Times New Roman" w:cs="Times New Roman"/>
                <w:sz w:val="26"/>
                <w:szCs w:val="26"/>
              </w:rPr>
              <w:t>Kết nối giao diện Flutter với API Java.</w:t>
            </w:r>
          </w:p>
        </w:tc>
      </w:tr>
      <w:tr w:rsidR="00D25931" w:rsidRPr="00E312D1" w14:paraId="5F9D3CDA" w14:textId="77777777" w:rsidTr="007E2C5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D33851C" w14:textId="77777777" w:rsidR="00D25931" w:rsidRPr="00E312D1" w:rsidRDefault="00D25931" w:rsidP="007E2C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312D1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1.3.3.2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3C868BB1" w14:textId="77777777" w:rsidR="00D25931" w:rsidRPr="00E312D1" w:rsidRDefault="00D25931" w:rsidP="007E2C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312D1">
              <w:rPr>
                <w:rFonts w:ascii="Times New Roman" w:hAnsi="Times New Roman" w:cs="Times New Roman"/>
                <w:sz w:val="26"/>
                <w:szCs w:val="26"/>
              </w:rPr>
              <w:t>Unit Testing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0A9DD58" w14:textId="77777777" w:rsidR="00D25931" w:rsidRPr="00E312D1" w:rsidRDefault="00D25931" w:rsidP="007E2C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312D1">
              <w:rPr>
                <w:rFonts w:ascii="Times New Roman" w:hAnsi="Times New Roman" w:cs="Times New Roman"/>
                <w:sz w:val="26"/>
                <w:szCs w:val="26"/>
              </w:rPr>
              <w:t>Kiểm thử từng module nhỏ độc lập.</w:t>
            </w:r>
          </w:p>
        </w:tc>
      </w:tr>
      <w:tr w:rsidR="00D25931" w:rsidRPr="00E312D1" w14:paraId="0F5FB395" w14:textId="77777777" w:rsidTr="007E2C5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466C4" w14:textId="77777777" w:rsidR="00D25931" w:rsidRPr="00E312D1" w:rsidRDefault="00D25931" w:rsidP="007E2C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312D1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1.3.3.3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B573270" w14:textId="77777777" w:rsidR="00D25931" w:rsidRPr="00E312D1" w:rsidRDefault="00D25931" w:rsidP="007E2C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312D1">
              <w:rPr>
                <w:rFonts w:ascii="Times New Roman" w:hAnsi="Times New Roman" w:cs="Times New Roman"/>
                <w:sz w:val="26"/>
                <w:szCs w:val="26"/>
              </w:rPr>
              <w:t>Integration Testing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36C63B" w14:textId="77777777" w:rsidR="00D25931" w:rsidRPr="00E312D1" w:rsidRDefault="00D25931" w:rsidP="007E2C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312D1">
              <w:rPr>
                <w:rFonts w:ascii="Times New Roman" w:hAnsi="Times New Roman" w:cs="Times New Roman"/>
                <w:sz w:val="26"/>
                <w:szCs w:val="26"/>
              </w:rPr>
              <w:t>Đảm bảo frontend – backend – database hoạt động khớp.</w:t>
            </w:r>
          </w:p>
        </w:tc>
      </w:tr>
      <w:tr w:rsidR="00D25931" w:rsidRPr="00E312D1" w14:paraId="467E7DEB" w14:textId="77777777" w:rsidTr="007E2C57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90F0D" w14:textId="77777777" w:rsidR="00D25931" w:rsidRPr="00E312D1" w:rsidRDefault="00D25931" w:rsidP="007E2C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312D1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1.3.3.4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70436134" w14:textId="77777777" w:rsidR="00D25931" w:rsidRPr="00E312D1" w:rsidRDefault="00D25931" w:rsidP="007E2C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312D1">
              <w:rPr>
                <w:rFonts w:ascii="Times New Roman" w:hAnsi="Times New Roman" w:cs="Times New Roman"/>
                <w:sz w:val="26"/>
                <w:szCs w:val="26"/>
              </w:rPr>
              <w:t>UAT Testing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F4EEEA" w14:textId="77777777" w:rsidR="00D25931" w:rsidRPr="00E312D1" w:rsidRDefault="00D25931" w:rsidP="007E2C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312D1">
              <w:rPr>
                <w:rFonts w:ascii="Times New Roman" w:hAnsi="Times New Roman" w:cs="Times New Roman"/>
                <w:sz w:val="26"/>
                <w:szCs w:val="26"/>
              </w:rPr>
              <w:t>Cho người dùng thử nghiệm thực tế, ghi nhận phản hồi.</w:t>
            </w:r>
          </w:p>
        </w:tc>
      </w:tr>
    </w:tbl>
    <w:p w14:paraId="7DB18452" w14:textId="2BA43E72" w:rsidR="00D25931" w:rsidRPr="00E312D1" w:rsidRDefault="00D25931" w:rsidP="00D25931">
      <w:pPr>
        <w:rPr>
          <w:rFonts w:ascii="Times New Roman" w:hAnsi="Times New Roman" w:cs="Times New Roman"/>
          <w:sz w:val="26"/>
          <w:szCs w:val="26"/>
        </w:rPr>
      </w:pPr>
    </w:p>
    <w:p w14:paraId="1E2E49D5" w14:textId="77777777" w:rsidR="00D25931" w:rsidRPr="00E312D1" w:rsidRDefault="00D25931" w:rsidP="00D25931">
      <w:pPr>
        <w:pStyle w:val="Heading3"/>
        <w:rPr>
          <w:rFonts w:ascii="Times New Roman" w:hAnsi="Times New Roman" w:cs="Times New Roman"/>
          <w:color w:val="auto"/>
          <w:sz w:val="26"/>
          <w:szCs w:val="26"/>
        </w:rPr>
      </w:pPr>
      <w:r w:rsidRPr="00E312D1">
        <w:rPr>
          <w:rStyle w:val="Strong"/>
          <w:rFonts w:ascii="Times New Roman" w:hAnsi="Times New Roman" w:cs="Times New Roman"/>
          <w:b/>
          <w:bCs/>
          <w:color w:val="auto"/>
          <w:sz w:val="26"/>
          <w:szCs w:val="26"/>
        </w:rPr>
        <w:t>1.3.4 Triển khai (Deployment)</w:t>
      </w:r>
    </w:p>
    <w:p w14:paraId="70D33696" w14:textId="77777777" w:rsidR="00D25931" w:rsidRPr="00E312D1" w:rsidRDefault="00D25931" w:rsidP="00D25931">
      <w:pPr>
        <w:pStyle w:val="NormalWeb"/>
        <w:rPr>
          <w:sz w:val="26"/>
          <w:szCs w:val="26"/>
        </w:rPr>
      </w:pPr>
      <w:r w:rsidRPr="00E312D1">
        <w:rPr>
          <w:sz w:val="26"/>
          <w:szCs w:val="26"/>
        </w:rPr>
        <w:t>Đưa ứng dụng ra môi trường thật.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0"/>
        <w:gridCol w:w="1921"/>
        <w:gridCol w:w="5909"/>
      </w:tblGrid>
      <w:tr w:rsidR="00D25931" w:rsidRPr="00E312D1" w14:paraId="1A16E39D" w14:textId="77777777" w:rsidTr="007E2C57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1E1F9E5" w14:textId="77777777" w:rsidR="00D25931" w:rsidRPr="00E312D1" w:rsidRDefault="00D25931" w:rsidP="007E2C5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312D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53CCB7E" w14:textId="77777777" w:rsidR="00D25931" w:rsidRPr="00E312D1" w:rsidRDefault="00D25931" w:rsidP="007E2C5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312D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Công việc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759A6" w14:textId="77777777" w:rsidR="00D25931" w:rsidRPr="00E312D1" w:rsidRDefault="00D25931" w:rsidP="007E2C5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312D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</w:tr>
      <w:tr w:rsidR="00D25931" w:rsidRPr="00E312D1" w14:paraId="1856C585" w14:textId="77777777" w:rsidTr="007E2C57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B26BB40" w14:textId="77777777" w:rsidR="00D25931" w:rsidRPr="00E312D1" w:rsidRDefault="00D25931" w:rsidP="007E2C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312D1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1.3.4.1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7EA6F74" w14:textId="77777777" w:rsidR="00D25931" w:rsidRPr="00E312D1" w:rsidRDefault="00D25931" w:rsidP="007E2C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312D1">
              <w:rPr>
                <w:rFonts w:ascii="Times New Roman" w:hAnsi="Times New Roman" w:cs="Times New Roman"/>
                <w:sz w:val="26"/>
                <w:szCs w:val="26"/>
              </w:rPr>
              <w:t>Cài đặt Server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26985" w14:textId="77777777" w:rsidR="00D25931" w:rsidRPr="00E312D1" w:rsidRDefault="00D25931" w:rsidP="007E2C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312D1">
              <w:rPr>
                <w:rFonts w:ascii="Times New Roman" w:hAnsi="Times New Roman" w:cs="Times New Roman"/>
                <w:sz w:val="26"/>
                <w:szCs w:val="26"/>
              </w:rPr>
              <w:t>Cấu hình môi trường chạy backend (Tomcat, Spring Boot, MySQL).</w:t>
            </w:r>
          </w:p>
        </w:tc>
      </w:tr>
      <w:tr w:rsidR="00D25931" w:rsidRPr="00E312D1" w14:paraId="3F59FA3B" w14:textId="77777777" w:rsidTr="007E2C57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53E44D9E" w14:textId="77777777" w:rsidR="00D25931" w:rsidRPr="00E312D1" w:rsidRDefault="00D25931" w:rsidP="007E2C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312D1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1.3.4.2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7882791E" w14:textId="77777777" w:rsidR="00D25931" w:rsidRPr="00E312D1" w:rsidRDefault="00D25931" w:rsidP="007E2C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312D1">
              <w:rPr>
                <w:rFonts w:ascii="Times New Roman" w:hAnsi="Times New Roman" w:cs="Times New Roman"/>
                <w:sz w:val="26"/>
                <w:szCs w:val="26"/>
              </w:rPr>
              <w:t>Deploy Backend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06D621E" w14:textId="77777777" w:rsidR="00D25931" w:rsidRPr="00E312D1" w:rsidRDefault="00D25931" w:rsidP="007E2C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312D1">
              <w:rPr>
                <w:rFonts w:ascii="Times New Roman" w:hAnsi="Times New Roman" w:cs="Times New Roman"/>
                <w:sz w:val="26"/>
                <w:szCs w:val="26"/>
              </w:rPr>
              <w:t>Đưa API lên cloud hoặc server nội bộ.</w:t>
            </w:r>
          </w:p>
        </w:tc>
      </w:tr>
      <w:tr w:rsidR="00D25931" w:rsidRPr="00E312D1" w14:paraId="0E6486C6" w14:textId="77777777" w:rsidTr="007E2C5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9E18165" w14:textId="77777777" w:rsidR="00D25931" w:rsidRPr="00E312D1" w:rsidRDefault="00D25931" w:rsidP="007E2C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312D1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1.3.4.3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B2E0955" w14:textId="77777777" w:rsidR="00D25931" w:rsidRPr="00E312D1" w:rsidRDefault="00D25931" w:rsidP="007E2C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312D1">
              <w:rPr>
                <w:rFonts w:ascii="Times New Roman" w:hAnsi="Times New Roman" w:cs="Times New Roman"/>
                <w:sz w:val="26"/>
                <w:szCs w:val="26"/>
              </w:rPr>
              <w:t>Publish Mobile App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8F5A5" w14:textId="77777777" w:rsidR="00D25931" w:rsidRPr="00E312D1" w:rsidRDefault="00D25931" w:rsidP="007E2C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312D1">
              <w:rPr>
                <w:rFonts w:ascii="Times New Roman" w:hAnsi="Times New Roman" w:cs="Times New Roman"/>
                <w:sz w:val="26"/>
                <w:szCs w:val="26"/>
              </w:rPr>
              <w:t>Đóng gói APK, phát hành bản thử nghiệm trên Google Play.</w:t>
            </w:r>
          </w:p>
        </w:tc>
      </w:tr>
    </w:tbl>
    <w:p w14:paraId="7A9F75B0" w14:textId="7F744476" w:rsidR="00D25931" w:rsidRPr="00E312D1" w:rsidRDefault="007E2C57" w:rsidP="007E2C57">
      <w:pPr>
        <w:rPr>
          <w:rFonts w:ascii="Times New Roman" w:hAnsi="Times New Roman" w:cs="Times New Roman"/>
          <w:sz w:val="26"/>
          <w:szCs w:val="26"/>
        </w:rPr>
      </w:pPr>
      <w:r w:rsidRPr="00E312D1">
        <w:rPr>
          <w:rFonts w:ascii="Times New Roman" w:hAnsi="Times New Roman" w:cs="Times New Roman"/>
          <w:i/>
          <w:iCs/>
          <w:sz w:val="26"/>
          <w:szCs w:val="26"/>
        </w:rPr>
        <w:t xml:space="preserve">-&gt; </w:t>
      </w:r>
      <w:r w:rsidR="00D25931" w:rsidRPr="00E312D1">
        <w:rPr>
          <w:rFonts w:ascii="Times New Roman" w:hAnsi="Times New Roman" w:cs="Times New Roman"/>
          <w:i/>
          <w:iCs/>
          <w:sz w:val="26"/>
          <w:szCs w:val="26"/>
        </w:rPr>
        <w:t>Kết quả:</w:t>
      </w:r>
      <w:r w:rsidR="00D25931" w:rsidRPr="00E312D1">
        <w:rPr>
          <w:rFonts w:ascii="Times New Roman" w:hAnsi="Times New Roman" w:cs="Times New Roman"/>
          <w:sz w:val="26"/>
          <w:szCs w:val="26"/>
        </w:rPr>
        <w:t xml:space="preserve"> Ứng dụng chạy ổn định trên môi trường thật, sẵn sàng kiểm thử cuối.</w:t>
      </w:r>
    </w:p>
    <w:p w14:paraId="445593FC" w14:textId="77777777" w:rsidR="00D25931" w:rsidRPr="00E312D1" w:rsidRDefault="00D25931" w:rsidP="00D25931">
      <w:pPr>
        <w:pStyle w:val="Heading2"/>
        <w:rPr>
          <w:rFonts w:ascii="Times New Roman" w:hAnsi="Times New Roman" w:cs="Times New Roman"/>
          <w:color w:val="auto"/>
        </w:rPr>
      </w:pPr>
      <w:r w:rsidRPr="00E312D1">
        <w:rPr>
          <w:rStyle w:val="Strong"/>
          <w:rFonts w:ascii="Times New Roman" w:hAnsi="Times New Roman" w:cs="Times New Roman"/>
          <w:b/>
          <w:bCs/>
          <w:color w:val="auto"/>
        </w:rPr>
        <w:t>1.4 Kiểm soát (Control)</w:t>
      </w:r>
    </w:p>
    <w:p w14:paraId="221AF660" w14:textId="77777777" w:rsidR="00D25931" w:rsidRPr="00E312D1" w:rsidRDefault="00D25931" w:rsidP="00D25931">
      <w:pPr>
        <w:pStyle w:val="NormalWeb"/>
        <w:rPr>
          <w:sz w:val="26"/>
          <w:szCs w:val="26"/>
        </w:rPr>
      </w:pPr>
      <w:r w:rsidRPr="00E312D1">
        <w:rPr>
          <w:sz w:val="26"/>
          <w:szCs w:val="26"/>
        </w:rPr>
        <w:t>Theo dõi tiến độ, xử lý rủi ro và đảm bảo chất lượng.</w:t>
      </w:r>
    </w:p>
    <w:tbl>
      <w:tblPr>
        <w:tblW w:w="0" w:type="auto"/>
        <w:tblCellSpacing w:w="15" w:type="dxa"/>
        <w:tblInd w:w="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5"/>
        <w:gridCol w:w="2425"/>
        <w:gridCol w:w="5398"/>
      </w:tblGrid>
      <w:tr w:rsidR="00D25931" w:rsidRPr="00E312D1" w14:paraId="058F2644" w14:textId="77777777" w:rsidTr="007E2C57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7F6A93D1" w14:textId="77777777" w:rsidR="00D25931" w:rsidRPr="00E312D1" w:rsidRDefault="00D25931" w:rsidP="007E2C5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312D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Mã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36B5BC0D" w14:textId="77777777" w:rsidR="00D25931" w:rsidRPr="00E312D1" w:rsidRDefault="00D25931" w:rsidP="007E2C5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312D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Công việc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4FC13C3" w14:textId="77777777" w:rsidR="00D25931" w:rsidRPr="00E312D1" w:rsidRDefault="00D25931" w:rsidP="007E2C5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312D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</w:tr>
      <w:tr w:rsidR="00D25931" w:rsidRPr="00E312D1" w14:paraId="7BB058B5" w14:textId="77777777" w:rsidTr="007E2C5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FBBAD15" w14:textId="77777777" w:rsidR="00D25931" w:rsidRPr="00E312D1" w:rsidRDefault="00D25931" w:rsidP="007E2C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312D1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1.4.1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DEBE92D" w14:textId="77777777" w:rsidR="00D25931" w:rsidRPr="00E312D1" w:rsidRDefault="00D25931" w:rsidP="007E2C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312D1">
              <w:rPr>
                <w:rFonts w:ascii="Times New Roman" w:hAnsi="Times New Roman" w:cs="Times New Roman"/>
                <w:sz w:val="26"/>
                <w:szCs w:val="26"/>
              </w:rPr>
              <w:t>Quản lý dự án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D486E" w14:textId="77777777" w:rsidR="00D25931" w:rsidRPr="00E312D1" w:rsidRDefault="00D25931" w:rsidP="007E2C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312D1">
              <w:rPr>
                <w:rFonts w:ascii="Times New Roman" w:hAnsi="Times New Roman" w:cs="Times New Roman"/>
                <w:sz w:val="26"/>
                <w:szCs w:val="26"/>
              </w:rPr>
              <w:t>Theo dõi thời gian, chi phí, khối lượng công việc.</w:t>
            </w:r>
          </w:p>
        </w:tc>
      </w:tr>
      <w:tr w:rsidR="00D25931" w:rsidRPr="00E312D1" w14:paraId="136E784D" w14:textId="77777777" w:rsidTr="007E2C57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7481329" w14:textId="77777777" w:rsidR="00D25931" w:rsidRPr="00E312D1" w:rsidRDefault="00D25931" w:rsidP="007E2C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312D1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1.4.2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313EC07" w14:textId="77777777" w:rsidR="00D25931" w:rsidRPr="00E312D1" w:rsidRDefault="00D25931" w:rsidP="007E2C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312D1">
              <w:rPr>
                <w:rFonts w:ascii="Times New Roman" w:hAnsi="Times New Roman" w:cs="Times New Roman"/>
                <w:sz w:val="26"/>
                <w:szCs w:val="26"/>
              </w:rPr>
              <w:t>Họp trạng thái định kỳ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2A41C" w14:textId="77777777" w:rsidR="00D25931" w:rsidRPr="00E312D1" w:rsidRDefault="00D25931" w:rsidP="007E2C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312D1">
              <w:rPr>
                <w:rFonts w:ascii="Times New Roman" w:hAnsi="Times New Roman" w:cs="Times New Roman"/>
                <w:sz w:val="26"/>
                <w:szCs w:val="26"/>
              </w:rPr>
              <w:t>Cập nhật tiến độ, phân tích trở ngại.</w:t>
            </w:r>
          </w:p>
        </w:tc>
      </w:tr>
      <w:tr w:rsidR="00D25931" w:rsidRPr="00E312D1" w14:paraId="10E84495" w14:textId="77777777" w:rsidTr="007E2C57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1009E94F" w14:textId="77777777" w:rsidR="00D25931" w:rsidRPr="00E312D1" w:rsidRDefault="00D25931" w:rsidP="007E2C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312D1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1.4.3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67482C2D" w14:textId="77777777" w:rsidR="00D25931" w:rsidRPr="00E312D1" w:rsidRDefault="00D25931" w:rsidP="007E2C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312D1">
              <w:rPr>
                <w:rFonts w:ascii="Times New Roman" w:hAnsi="Times New Roman" w:cs="Times New Roman"/>
                <w:sz w:val="26"/>
                <w:szCs w:val="26"/>
              </w:rPr>
              <w:t>Quản lý rủi ro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6D3A831" w14:textId="77777777" w:rsidR="00D25931" w:rsidRPr="00E312D1" w:rsidRDefault="00D25931" w:rsidP="007E2C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312D1">
              <w:rPr>
                <w:rFonts w:ascii="Times New Roman" w:hAnsi="Times New Roman" w:cs="Times New Roman"/>
                <w:sz w:val="26"/>
                <w:szCs w:val="26"/>
              </w:rPr>
              <w:t>Ghi nhận, phân tích và xử lý các lỗi hoặc chậm trễ.</w:t>
            </w:r>
          </w:p>
        </w:tc>
      </w:tr>
      <w:tr w:rsidR="00D25931" w:rsidRPr="00E312D1" w14:paraId="0B572D77" w14:textId="77777777" w:rsidTr="007E2C5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99BC75E" w14:textId="77777777" w:rsidR="00D25931" w:rsidRPr="00E312D1" w:rsidRDefault="00D25931" w:rsidP="007E2C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312D1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1.4.4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83C46AE" w14:textId="77777777" w:rsidR="00D25931" w:rsidRPr="00E312D1" w:rsidRDefault="00D25931" w:rsidP="007E2C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312D1">
              <w:rPr>
                <w:rFonts w:ascii="Times New Roman" w:hAnsi="Times New Roman" w:cs="Times New Roman"/>
                <w:sz w:val="26"/>
                <w:szCs w:val="26"/>
              </w:rPr>
              <w:t>Cập nhật kế hoạch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703969" w14:textId="77777777" w:rsidR="00D25931" w:rsidRPr="00E312D1" w:rsidRDefault="00D25931" w:rsidP="007E2C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312D1">
              <w:rPr>
                <w:rFonts w:ascii="Times New Roman" w:hAnsi="Times New Roman" w:cs="Times New Roman"/>
                <w:sz w:val="26"/>
                <w:szCs w:val="26"/>
              </w:rPr>
              <w:t>Điều chỉnh kế hoạch khi có thay đổi.</w:t>
            </w:r>
          </w:p>
        </w:tc>
      </w:tr>
    </w:tbl>
    <w:p w14:paraId="2A77EA2D" w14:textId="4C4A8CE8" w:rsidR="00D25931" w:rsidRPr="00E312D1" w:rsidRDefault="00D25931" w:rsidP="00D25931">
      <w:pPr>
        <w:rPr>
          <w:rFonts w:ascii="Times New Roman" w:hAnsi="Times New Roman" w:cs="Times New Roman"/>
          <w:sz w:val="26"/>
          <w:szCs w:val="26"/>
        </w:rPr>
      </w:pPr>
    </w:p>
    <w:p w14:paraId="555F7FD0" w14:textId="74250C02" w:rsidR="00D25931" w:rsidRPr="00E312D1" w:rsidRDefault="00D25931" w:rsidP="00D25931">
      <w:pPr>
        <w:pStyle w:val="Heading2"/>
        <w:rPr>
          <w:rFonts w:ascii="Times New Roman" w:hAnsi="Times New Roman" w:cs="Times New Roman"/>
          <w:color w:val="auto"/>
        </w:rPr>
      </w:pPr>
      <w:r w:rsidRPr="00E312D1">
        <w:rPr>
          <w:rStyle w:val="Strong"/>
          <w:rFonts w:ascii="Times New Roman" w:hAnsi="Times New Roman" w:cs="Times New Roman"/>
          <w:b/>
          <w:bCs/>
          <w:color w:val="auto"/>
        </w:rPr>
        <w:t>1.5 Kết thúc</w:t>
      </w:r>
    </w:p>
    <w:p w14:paraId="4BB722A2" w14:textId="77777777" w:rsidR="00D25931" w:rsidRPr="00E312D1" w:rsidRDefault="00D25931" w:rsidP="00D25931">
      <w:pPr>
        <w:pStyle w:val="NormalWeb"/>
        <w:rPr>
          <w:sz w:val="26"/>
          <w:szCs w:val="26"/>
        </w:rPr>
      </w:pPr>
      <w:r w:rsidRPr="00E312D1">
        <w:rPr>
          <w:sz w:val="26"/>
          <w:szCs w:val="26"/>
        </w:rPr>
        <w:t>Đánh giá, nghiệm thu và bàn giao.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5"/>
        <w:gridCol w:w="2160"/>
        <w:gridCol w:w="5865"/>
      </w:tblGrid>
      <w:tr w:rsidR="00D25931" w:rsidRPr="00E312D1" w14:paraId="0C1CF474" w14:textId="77777777" w:rsidTr="007E2C57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4BB8730C" w14:textId="77777777" w:rsidR="00D25931" w:rsidRPr="00E312D1" w:rsidRDefault="00D25931" w:rsidP="007E2C5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312D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7E227729" w14:textId="77777777" w:rsidR="00D25931" w:rsidRPr="00E312D1" w:rsidRDefault="00D25931" w:rsidP="007E2C5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312D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Công việc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B425E01" w14:textId="77777777" w:rsidR="00D25931" w:rsidRPr="00E312D1" w:rsidRDefault="00D25931" w:rsidP="007E2C5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312D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</w:tr>
      <w:tr w:rsidR="00D25931" w:rsidRPr="00E312D1" w14:paraId="4DD0CE23" w14:textId="77777777" w:rsidTr="007E2C5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DDAC06F" w14:textId="77777777" w:rsidR="00D25931" w:rsidRPr="00E312D1" w:rsidRDefault="00D25931" w:rsidP="007E2C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312D1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1.5.1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C15484D" w14:textId="77777777" w:rsidR="00D25931" w:rsidRPr="00E312D1" w:rsidRDefault="00D25931" w:rsidP="007E2C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312D1">
              <w:rPr>
                <w:rFonts w:ascii="Times New Roman" w:hAnsi="Times New Roman" w:cs="Times New Roman"/>
                <w:sz w:val="26"/>
                <w:szCs w:val="26"/>
              </w:rPr>
              <w:t>Kiểm tra nghiệm thu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393FB" w14:textId="77777777" w:rsidR="00D25931" w:rsidRPr="00E312D1" w:rsidRDefault="00D25931" w:rsidP="007E2C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312D1">
              <w:rPr>
                <w:rFonts w:ascii="Times New Roman" w:hAnsi="Times New Roman" w:cs="Times New Roman"/>
                <w:sz w:val="26"/>
                <w:szCs w:val="26"/>
              </w:rPr>
              <w:t>Đảm bảo yêu cầu chức năng và hiệu năng đạt chuẩn.</w:t>
            </w:r>
          </w:p>
        </w:tc>
      </w:tr>
      <w:tr w:rsidR="00D25931" w:rsidRPr="00E312D1" w14:paraId="07BBA15F" w14:textId="77777777" w:rsidTr="007E2C57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E80F944" w14:textId="77777777" w:rsidR="00D25931" w:rsidRPr="00E312D1" w:rsidRDefault="00D25931" w:rsidP="007E2C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312D1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1.5.2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4E79CC4" w14:textId="77777777" w:rsidR="00D25931" w:rsidRPr="00E312D1" w:rsidRDefault="00D25931" w:rsidP="007E2C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312D1">
              <w:rPr>
                <w:rFonts w:ascii="Times New Roman" w:hAnsi="Times New Roman" w:cs="Times New Roman"/>
                <w:sz w:val="26"/>
                <w:szCs w:val="26"/>
              </w:rPr>
              <w:t>Tài liệu hóa bài học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5D6BC" w14:textId="77777777" w:rsidR="00D25931" w:rsidRPr="00E312D1" w:rsidRDefault="00D25931" w:rsidP="007E2C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312D1">
              <w:rPr>
                <w:rFonts w:ascii="Times New Roman" w:hAnsi="Times New Roman" w:cs="Times New Roman"/>
                <w:sz w:val="26"/>
                <w:szCs w:val="26"/>
              </w:rPr>
              <w:t>Rút kinh nghiệm cho các dự án sau.</w:t>
            </w:r>
          </w:p>
        </w:tc>
      </w:tr>
      <w:tr w:rsidR="00D25931" w:rsidRPr="00E312D1" w14:paraId="56E3290F" w14:textId="77777777" w:rsidTr="007E2C57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42A8065" w14:textId="77777777" w:rsidR="00D25931" w:rsidRPr="00E312D1" w:rsidRDefault="00D25931" w:rsidP="007E2C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312D1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1.5.3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D8C7617" w14:textId="77777777" w:rsidR="00D25931" w:rsidRPr="00E312D1" w:rsidRDefault="00D25931" w:rsidP="007E2C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312D1">
              <w:rPr>
                <w:rFonts w:ascii="Times New Roman" w:hAnsi="Times New Roman" w:cs="Times New Roman"/>
                <w:sz w:val="26"/>
                <w:szCs w:val="26"/>
              </w:rPr>
              <w:t>Bàn giao sản phẩm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B0A34" w14:textId="77777777" w:rsidR="00D25931" w:rsidRPr="00E312D1" w:rsidRDefault="00D25931" w:rsidP="007E2C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312D1">
              <w:rPr>
                <w:rFonts w:ascii="Times New Roman" w:hAnsi="Times New Roman" w:cs="Times New Roman"/>
                <w:sz w:val="26"/>
                <w:szCs w:val="26"/>
              </w:rPr>
              <w:t>Giao source code, tài liệu hướng dẫn, tài khoản triển khai.</w:t>
            </w:r>
          </w:p>
        </w:tc>
      </w:tr>
      <w:tr w:rsidR="00D25931" w:rsidRPr="00E312D1" w14:paraId="657E6D83" w14:textId="77777777" w:rsidTr="00E312D1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3AAF8D1" w14:textId="77777777" w:rsidR="00D25931" w:rsidRPr="00E312D1" w:rsidRDefault="00D25931" w:rsidP="007E2C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312D1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1.5.4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1186376" w14:textId="77777777" w:rsidR="00D25931" w:rsidRPr="00E312D1" w:rsidRDefault="00D25931" w:rsidP="007E2C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312D1">
              <w:rPr>
                <w:rFonts w:ascii="Times New Roman" w:hAnsi="Times New Roman" w:cs="Times New Roman"/>
                <w:sz w:val="26"/>
                <w:szCs w:val="26"/>
              </w:rPr>
              <w:t>Lưu trữ tài liệu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AC712C" w14:textId="77777777" w:rsidR="00D25931" w:rsidRPr="00E312D1" w:rsidRDefault="00D25931" w:rsidP="007E2C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312D1">
              <w:rPr>
                <w:rFonts w:ascii="Times New Roman" w:hAnsi="Times New Roman" w:cs="Times New Roman"/>
                <w:sz w:val="26"/>
                <w:szCs w:val="26"/>
              </w:rPr>
              <w:t>Đóng dự án và lưu trữ hồ sơ.</w:t>
            </w:r>
          </w:p>
        </w:tc>
      </w:tr>
    </w:tbl>
    <w:p w14:paraId="1F8EE02C" w14:textId="6B70FC29" w:rsidR="007E2C57" w:rsidRPr="007E2C57" w:rsidRDefault="007E2C57" w:rsidP="007E2C5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E2C57">
        <w:rPr>
          <w:rFonts w:ascii="Times New Roman" w:hAnsi="Times New Roman" w:cs="Times New Roman"/>
          <w:b/>
          <w:bCs/>
          <w:sz w:val="26"/>
          <w:szCs w:val="26"/>
        </w:rPr>
        <w:t>I</w:t>
      </w:r>
      <w:r w:rsidRPr="00E312D1">
        <w:rPr>
          <w:rFonts w:ascii="Times New Roman" w:hAnsi="Times New Roman" w:cs="Times New Roman"/>
          <w:b/>
          <w:bCs/>
          <w:sz w:val="26"/>
          <w:szCs w:val="26"/>
        </w:rPr>
        <w:t>I</w:t>
      </w:r>
      <w:r w:rsidRPr="007E2C57">
        <w:rPr>
          <w:rFonts w:ascii="Times New Roman" w:hAnsi="Times New Roman" w:cs="Times New Roman"/>
          <w:b/>
          <w:bCs/>
          <w:sz w:val="26"/>
          <w:szCs w:val="26"/>
        </w:rPr>
        <w:t>. THÔNG TIN CHUNG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1"/>
        <w:gridCol w:w="4800"/>
      </w:tblGrid>
      <w:tr w:rsidR="007E2C57" w:rsidRPr="007E2C57" w14:paraId="07419AC5" w14:textId="77777777" w:rsidTr="00E312D1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73ABA5F" w14:textId="77777777" w:rsidR="007E2C57" w:rsidRPr="007E2C57" w:rsidRDefault="007E2C57" w:rsidP="007E2C5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E2C5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Nội dung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CA5CE" w14:textId="77777777" w:rsidR="007E2C57" w:rsidRPr="007E2C57" w:rsidRDefault="007E2C57" w:rsidP="007E2C5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E2C5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Chi tiết</w:t>
            </w:r>
          </w:p>
        </w:tc>
      </w:tr>
      <w:tr w:rsidR="007E2C57" w:rsidRPr="007E2C57" w14:paraId="2C495BC8" w14:textId="77777777" w:rsidTr="00E312D1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7ADB1D41" w14:textId="77777777" w:rsidR="007E2C57" w:rsidRPr="007E2C57" w:rsidRDefault="007E2C57" w:rsidP="007E2C5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E2C5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Thời gian thực hiện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2FE2E77" w14:textId="77777777" w:rsidR="007E2C57" w:rsidRPr="007E2C57" w:rsidRDefault="007E2C57" w:rsidP="007E2C5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E2C57">
              <w:rPr>
                <w:rFonts w:ascii="Times New Roman" w:hAnsi="Times New Roman" w:cs="Times New Roman"/>
                <w:sz w:val="26"/>
                <w:szCs w:val="26"/>
              </w:rPr>
              <w:t>60 ngày (12 tuần)</w:t>
            </w:r>
          </w:p>
        </w:tc>
      </w:tr>
      <w:tr w:rsidR="007E2C57" w:rsidRPr="007E2C57" w14:paraId="17716BD0" w14:textId="77777777" w:rsidTr="00E312D1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552C540" w14:textId="77777777" w:rsidR="007E2C57" w:rsidRPr="007E2C57" w:rsidRDefault="007E2C57" w:rsidP="007E2C5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E2C5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Thành viên nhóm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5E791" w14:textId="77777777" w:rsidR="007E2C57" w:rsidRPr="007E2C57" w:rsidRDefault="007E2C57" w:rsidP="007E2C5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E2C57">
              <w:rPr>
                <w:rFonts w:ascii="Times New Roman" w:hAnsi="Times New Roman" w:cs="Times New Roman"/>
                <w:sz w:val="26"/>
                <w:szCs w:val="26"/>
              </w:rPr>
              <w:t>1. Nguyễn Văn Toàn – Backend Developer</w:t>
            </w:r>
            <w:r w:rsidRPr="007E2C57">
              <w:rPr>
                <w:rFonts w:ascii="Times New Roman" w:hAnsi="Times New Roman" w:cs="Times New Roman"/>
                <w:sz w:val="26"/>
                <w:szCs w:val="26"/>
              </w:rPr>
              <w:br/>
              <w:t>2. Trần Thanh Phương – Frontend Developer</w:t>
            </w:r>
          </w:p>
        </w:tc>
      </w:tr>
    </w:tbl>
    <w:p w14:paraId="7541BEA2" w14:textId="485C4A1E" w:rsidR="007E2C57" w:rsidRPr="007E2C57" w:rsidRDefault="00E312D1" w:rsidP="007E2C57">
      <w:pPr>
        <w:rPr>
          <w:rFonts w:ascii="Times New Roman" w:hAnsi="Times New Roman" w:cs="Times New Roman"/>
          <w:sz w:val="26"/>
          <w:szCs w:val="26"/>
        </w:rPr>
      </w:pPr>
      <w:r w:rsidRPr="00E312D1">
        <w:rPr>
          <w:rFonts w:ascii="Times New Roman" w:hAnsi="Times New Roman" w:cs="Times New Roman"/>
          <w:sz w:val="26"/>
          <w:szCs w:val="26"/>
        </w:rPr>
        <w:t>\\</w:t>
      </w:r>
    </w:p>
    <w:p w14:paraId="763B5644" w14:textId="68869E23" w:rsidR="007E2C57" w:rsidRPr="007E2C57" w:rsidRDefault="007E2C57" w:rsidP="007E2C5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E2C57">
        <w:rPr>
          <w:rFonts w:ascii="Times New Roman" w:hAnsi="Times New Roman" w:cs="Times New Roman"/>
          <w:b/>
          <w:bCs/>
          <w:sz w:val="26"/>
          <w:szCs w:val="26"/>
        </w:rPr>
        <w:t>II</w:t>
      </w:r>
      <w:r w:rsidRPr="00E312D1">
        <w:rPr>
          <w:rFonts w:ascii="Times New Roman" w:hAnsi="Times New Roman" w:cs="Times New Roman"/>
          <w:b/>
          <w:bCs/>
          <w:sz w:val="26"/>
          <w:szCs w:val="26"/>
        </w:rPr>
        <w:t>I</w:t>
      </w:r>
      <w:r w:rsidRPr="007E2C57">
        <w:rPr>
          <w:rFonts w:ascii="Times New Roman" w:hAnsi="Times New Roman" w:cs="Times New Roman"/>
          <w:b/>
          <w:bCs/>
          <w:sz w:val="26"/>
          <w:szCs w:val="26"/>
        </w:rPr>
        <w:t>. PHÂN CÔNG CHI TIẾT</w:t>
      </w:r>
    </w:p>
    <w:p w14:paraId="5D697400" w14:textId="13402719" w:rsidR="007E2C57" w:rsidRPr="007E2C57" w:rsidRDefault="007E2C57" w:rsidP="00E312D1">
      <w:pPr>
        <w:tabs>
          <w:tab w:val="left" w:pos="6743"/>
          <w:tab w:val="left" w:pos="7410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7E2C57">
        <w:rPr>
          <w:rFonts w:ascii="Times New Roman" w:hAnsi="Times New Roman" w:cs="Times New Roman"/>
          <w:b/>
          <w:bCs/>
          <w:sz w:val="26"/>
          <w:szCs w:val="26"/>
        </w:rPr>
        <w:t>Giai đoạn 1: Khởi động dự án (5 ngày)</w:t>
      </w:r>
      <w:r w:rsidR="00E312D1" w:rsidRPr="00E312D1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E312D1">
        <w:rPr>
          <w:rFonts w:ascii="Times New Roman" w:hAnsi="Times New Roman" w:cs="Times New Roman"/>
          <w:b/>
          <w:bCs/>
          <w:sz w:val="26"/>
          <w:szCs w:val="26"/>
        </w:rPr>
        <w:tab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2"/>
        <w:gridCol w:w="1870"/>
        <w:gridCol w:w="4767"/>
      </w:tblGrid>
      <w:tr w:rsidR="007E2C57" w:rsidRPr="007E2C57" w14:paraId="260CB767" w14:textId="77777777" w:rsidTr="007E2C57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3194033C" w14:textId="77777777" w:rsidR="007E2C57" w:rsidRPr="007E2C57" w:rsidRDefault="007E2C57" w:rsidP="007E2C5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E2C5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Thời gian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164CE978" w14:textId="77777777" w:rsidR="007E2C57" w:rsidRPr="007E2C57" w:rsidRDefault="007E2C57" w:rsidP="007E2C5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E2C5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Người thực hiện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FA55DD0" w14:textId="77777777" w:rsidR="007E2C57" w:rsidRPr="007E2C57" w:rsidRDefault="007E2C57" w:rsidP="007E2C5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E2C5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Công việc</w:t>
            </w:r>
          </w:p>
        </w:tc>
      </w:tr>
      <w:tr w:rsidR="007E2C57" w:rsidRPr="007E2C57" w14:paraId="0D51FB96" w14:textId="77777777" w:rsidTr="007E2C5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0E49ECB" w14:textId="77777777" w:rsidR="007E2C57" w:rsidRPr="007E2C57" w:rsidRDefault="007E2C57" w:rsidP="007E2C5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E2C57">
              <w:rPr>
                <w:rFonts w:ascii="Times New Roman" w:hAnsi="Times New Roman" w:cs="Times New Roman"/>
                <w:sz w:val="26"/>
                <w:szCs w:val="26"/>
              </w:rPr>
              <w:t>Ngày 1–5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DACAA4F" w14:textId="77777777" w:rsidR="007E2C57" w:rsidRPr="007E2C57" w:rsidRDefault="007E2C57" w:rsidP="007E2C5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E2C57">
              <w:rPr>
                <w:rFonts w:ascii="Times New Roman" w:hAnsi="Times New Roman" w:cs="Times New Roman"/>
                <w:sz w:val="26"/>
                <w:szCs w:val="26"/>
              </w:rPr>
              <w:t>Cả hai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0E8D5E" w14:textId="77777777" w:rsidR="007E2C57" w:rsidRPr="007E2C57" w:rsidRDefault="007E2C57" w:rsidP="007E2C5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E2C57">
              <w:rPr>
                <w:rFonts w:ascii="Times New Roman" w:hAnsi="Times New Roman" w:cs="Times New Roman"/>
                <w:sz w:val="26"/>
                <w:szCs w:val="26"/>
              </w:rPr>
              <w:t>- Phân tích yêu cầu nghiệp vụ</w:t>
            </w:r>
            <w:r w:rsidRPr="007E2C57">
              <w:rPr>
                <w:rFonts w:ascii="Times New Roman" w:hAnsi="Times New Roman" w:cs="Times New Roman"/>
                <w:sz w:val="26"/>
                <w:szCs w:val="26"/>
              </w:rPr>
              <w:br/>
              <w:t>- Xây dựng Project Charter</w:t>
            </w:r>
            <w:r w:rsidRPr="007E2C57">
              <w:rPr>
                <w:rFonts w:ascii="Times New Roman" w:hAnsi="Times New Roman" w:cs="Times New Roman"/>
                <w:sz w:val="26"/>
                <w:szCs w:val="26"/>
              </w:rPr>
              <w:br/>
              <w:t>- Họp Kickoff, thống nhất quy trình làm việc</w:t>
            </w:r>
            <w:r w:rsidRPr="007E2C57">
              <w:rPr>
                <w:rFonts w:ascii="Times New Roman" w:hAnsi="Times New Roman" w:cs="Times New Roman"/>
                <w:sz w:val="26"/>
                <w:szCs w:val="26"/>
              </w:rPr>
              <w:br/>
              <w:t>- Thiết lập môi trường (Git, tools)</w:t>
            </w:r>
          </w:p>
        </w:tc>
      </w:tr>
    </w:tbl>
    <w:p w14:paraId="6EADDAC6" w14:textId="444EB46E" w:rsidR="007E2C57" w:rsidRPr="007E2C57" w:rsidRDefault="007E2C57" w:rsidP="007E2C5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E2C57">
        <w:rPr>
          <w:rFonts w:ascii="Times New Roman" w:hAnsi="Times New Roman" w:cs="Times New Roman"/>
          <w:b/>
          <w:bCs/>
          <w:sz w:val="26"/>
          <w:szCs w:val="26"/>
        </w:rPr>
        <w:t xml:space="preserve"> Giai đoạn 2: Lập kế hoạch (7 ngày)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4"/>
        <w:gridCol w:w="2179"/>
        <w:gridCol w:w="4670"/>
      </w:tblGrid>
      <w:tr w:rsidR="007E2C57" w:rsidRPr="007E2C57" w14:paraId="23058F23" w14:textId="77777777" w:rsidTr="00E312D1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1EAED5AB" w14:textId="77777777" w:rsidR="007E2C57" w:rsidRPr="007E2C57" w:rsidRDefault="007E2C57" w:rsidP="007E2C5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E2C5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Thời gian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447BECA" w14:textId="77777777" w:rsidR="007E2C57" w:rsidRPr="007E2C57" w:rsidRDefault="007E2C57" w:rsidP="007E2C5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E2C5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Người thực hiện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3F6F11AA" w14:textId="77777777" w:rsidR="007E2C57" w:rsidRPr="007E2C57" w:rsidRDefault="007E2C57" w:rsidP="007E2C5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E2C5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Công việc</w:t>
            </w:r>
          </w:p>
        </w:tc>
      </w:tr>
      <w:tr w:rsidR="007E2C57" w:rsidRPr="007E2C57" w14:paraId="2C131032" w14:textId="77777777" w:rsidTr="00E312D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2750E62B" w14:textId="77777777" w:rsidR="007E2C57" w:rsidRPr="007E2C57" w:rsidRDefault="007E2C57" w:rsidP="007E2C5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E2C57">
              <w:rPr>
                <w:rFonts w:ascii="Times New Roman" w:hAnsi="Times New Roman" w:cs="Times New Roman"/>
                <w:sz w:val="26"/>
                <w:szCs w:val="26"/>
              </w:rPr>
              <w:t>Ngày 6–12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59AB8CA" w14:textId="77777777" w:rsidR="007E2C57" w:rsidRPr="007E2C57" w:rsidRDefault="007E2C57" w:rsidP="007E2C5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E2C57">
              <w:rPr>
                <w:rFonts w:ascii="Times New Roman" w:hAnsi="Times New Roman" w:cs="Times New Roman"/>
                <w:sz w:val="26"/>
                <w:szCs w:val="26"/>
              </w:rPr>
              <w:t>Nguyễn Văn Toàn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BB00DEC" w14:textId="77777777" w:rsidR="007E2C57" w:rsidRPr="007E2C57" w:rsidRDefault="007E2C57" w:rsidP="007E2C5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E2C57">
              <w:rPr>
                <w:rFonts w:ascii="Times New Roman" w:hAnsi="Times New Roman" w:cs="Times New Roman"/>
                <w:sz w:val="26"/>
                <w:szCs w:val="26"/>
              </w:rPr>
              <w:t>- Thiết kế kiến trúc hệ thống (2 ngày)</w:t>
            </w:r>
            <w:r w:rsidRPr="007E2C57">
              <w:rPr>
                <w:rFonts w:ascii="Times New Roman" w:hAnsi="Times New Roman" w:cs="Times New Roman"/>
                <w:sz w:val="26"/>
                <w:szCs w:val="26"/>
              </w:rPr>
              <w:br/>
              <w:t>- Thiết kế Database MySQL (3 ngày)</w:t>
            </w:r>
            <w:r w:rsidRPr="007E2C57">
              <w:rPr>
                <w:rFonts w:ascii="Times New Roman" w:hAnsi="Times New Roman" w:cs="Times New Roman"/>
                <w:sz w:val="26"/>
                <w:szCs w:val="26"/>
              </w:rPr>
              <w:br/>
              <w:t>- Lập kế hoạch phát triển API (2 ngày)</w:t>
            </w:r>
          </w:p>
        </w:tc>
      </w:tr>
      <w:tr w:rsidR="007E2C57" w:rsidRPr="007E2C57" w14:paraId="4EE531A1" w14:textId="77777777" w:rsidTr="00E312D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2611292" w14:textId="77777777" w:rsidR="007E2C57" w:rsidRPr="007E2C57" w:rsidRDefault="007E2C57" w:rsidP="007E2C5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E2C57">
              <w:rPr>
                <w:rFonts w:ascii="Times New Roman" w:hAnsi="Times New Roman" w:cs="Times New Roman"/>
                <w:sz w:val="26"/>
                <w:szCs w:val="26"/>
              </w:rPr>
              <w:t>Ngày 6–12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26507" w14:textId="77777777" w:rsidR="007E2C57" w:rsidRPr="007E2C57" w:rsidRDefault="007E2C57" w:rsidP="007E2C5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E2C57">
              <w:rPr>
                <w:rFonts w:ascii="Times New Roman" w:hAnsi="Times New Roman" w:cs="Times New Roman"/>
                <w:sz w:val="26"/>
                <w:szCs w:val="26"/>
              </w:rPr>
              <w:t>Trần Thanh Phương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A65EF" w14:textId="77777777" w:rsidR="007E2C57" w:rsidRPr="007E2C57" w:rsidRDefault="007E2C57" w:rsidP="007E2C5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E2C57">
              <w:rPr>
                <w:rFonts w:ascii="Times New Roman" w:hAnsi="Times New Roman" w:cs="Times New Roman"/>
                <w:sz w:val="26"/>
                <w:szCs w:val="26"/>
              </w:rPr>
              <w:t>- Nghiên cứu Flutter (2 ngày)</w:t>
            </w:r>
            <w:r w:rsidRPr="007E2C57">
              <w:rPr>
                <w:rFonts w:ascii="Times New Roman" w:hAnsi="Times New Roman" w:cs="Times New Roman"/>
                <w:sz w:val="26"/>
                <w:szCs w:val="26"/>
              </w:rPr>
              <w:br/>
              <w:t>- Thiết kế Wireframe &amp; UI/UX (4 ngày)</w:t>
            </w:r>
            <w:r w:rsidRPr="007E2C57">
              <w:rPr>
                <w:rFonts w:ascii="Times New Roman" w:hAnsi="Times New Roman" w:cs="Times New Roman"/>
                <w:sz w:val="26"/>
                <w:szCs w:val="26"/>
              </w:rPr>
              <w:br/>
              <w:t>- Lập kế hoạch phát triển màn hình (1 ngày)</w:t>
            </w:r>
          </w:p>
        </w:tc>
      </w:tr>
    </w:tbl>
    <w:p w14:paraId="2A1DFAB1" w14:textId="58E6C992" w:rsidR="007E2C57" w:rsidRPr="007E2C57" w:rsidRDefault="007E2C57" w:rsidP="007E2C57">
      <w:pPr>
        <w:rPr>
          <w:rFonts w:ascii="Times New Roman" w:hAnsi="Times New Roman" w:cs="Times New Roman"/>
          <w:sz w:val="26"/>
          <w:szCs w:val="26"/>
        </w:rPr>
      </w:pPr>
      <w:r w:rsidRPr="007E2C57">
        <w:rPr>
          <w:rFonts w:ascii="Times New Roman" w:hAnsi="Times New Roman" w:cs="Times New Roman"/>
          <w:b/>
          <w:bCs/>
          <w:sz w:val="26"/>
          <w:szCs w:val="26"/>
        </w:rPr>
        <w:t>Giai đoạn 3: Phát triển (35 ngày)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6"/>
        <w:gridCol w:w="2169"/>
        <w:gridCol w:w="3868"/>
        <w:gridCol w:w="1332"/>
      </w:tblGrid>
      <w:tr w:rsidR="007E2C57" w:rsidRPr="007E2C57" w14:paraId="2BB0367E" w14:textId="77777777" w:rsidTr="00E312D1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B27142B" w14:textId="77777777" w:rsidR="007E2C57" w:rsidRPr="007E2C57" w:rsidRDefault="007E2C57" w:rsidP="007E2C5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E2C5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Giai đoạn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53D947C" w14:textId="77777777" w:rsidR="007E2C57" w:rsidRPr="007E2C57" w:rsidRDefault="007E2C57" w:rsidP="007E2C5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E2C5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Người thực hiện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760AE0" w14:textId="77777777" w:rsidR="007E2C57" w:rsidRPr="007E2C57" w:rsidRDefault="007E2C57" w:rsidP="007E2C5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E2C5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Nội dung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C0533" w14:textId="77777777" w:rsidR="007E2C57" w:rsidRPr="007E2C57" w:rsidRDefault="007E2C57" w:rsidP="007E2C5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E2C5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Thời lượng</w:t>
            </w:r>
          </w:p>
        </w:tc>
      </w:tr>
      <w:tr w:rsidR="007E2C57" w:rsidRPr="007E2C57" w14:paraId="3523B22A" w14:textId="77777777" w:rsidTr="00E312D1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22745C2" w14:textId="77777777" w:rsidR="007E2C57" w:rsidRPr="007E2C57" w:rsidRDefault="007E2C57" w:rsidP="007E2C5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E2C5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Tuần 3–4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7ABEFFA" w14:textId="77777777" w:rsidR="007E2C57" w:rsidRPr="007E2C57" w:rsidRDefault="007E2C57" w:rsidP="007E2C5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E2C57">
              <w:rPr>
                <w:rFonts w:ascii="Times New Roman" w:hAnsi="Times New Roman" w:cs="Times New Roman"/>
                <w:sz w:val="26"/>
                <w:szCs w:val="26"/>
              </w:rPr>
              <w:t>Nguyễn Văn Toàn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2351D" w14:textId="77777777" w:rsidR="007E2C57" w:rsidRPr="007E2C57" w:rsidRDefault="007E2C57" w:rsidP="007E2C5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E2C57">
              <w:rPr>
                <w:rFonts w:ascii="Times New Roman" w:hAnsi="Times New Roman" w:cs="Times New Roman"/>
                <w:sz w:val="26"/>
                <w:szCs w:val="26"/>
              </w:rPr>
              <w:t>- Tạo Database MySQL</w:t>
            </w:r>
            <w:r w:rsidRPr="007E2C57">
              <w:rPr>
                <w:rFonts w:ascii="Times New Roman" w:hAnsi="Times New Roman" w:cs="Times New Roman"/>
                <w:sz w:val="26"/>
                <w:szCs w:val="26"/>
              </w:rPr>
              <w:br/>
              <w:t>- API Authentication (JWT)</w:t>
            </w:r>
            <w:r w:rsidRPr="007E2C57">
              <w:rPr>
                <w:rFonts w:ascii="Times New Roman" w:hAnsi="Times New Roman" w:cs="Times New Roman"/>
                <w:sz w:val="26"/>
                <w:szCs w:val="26"/>
              </w:rPr>
              <w:br/>
              <w:t>- API Profile người dùng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C9DF0" w14:textId="77777777" w:rsidR="007E2C57" w:rsidRPr="007E2C57" w:rsidRDefault="007E2C57" w:rsidP="007E2C5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E2C57">
              <w:rPr>
                <w:rFonts w:ascii="Times New Roman" w:hAnsi="Times New Roman" w:cs="Times New Roman"/>
                <w:sz w:val="26"/>
                <w:szCs w:val="26"/>
              </w:rPr>
              <w:t>10 ngày</w:t>
            </w:r>
          </w:p>
        </w:tc>
      </w:tr>
      <w:tr w:rsidR="007E2C57" w:rsidRPr="007E2C57" w14:paraId="66E8E742" w14:textId="77777777" w:rsidTr="00E312D1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3576D504" w14:textId="77777777" w:rsidR="007E2C57" w:rsidRPr="007E2C57" w:rsidRDefault="007E2C57" w:rsidP="007E2C5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E2C5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Tuần 5–6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2AD6D98A" w14:textId="77777777" w:rsidR="007E2C57" w:rsidRPr="007E2C57" w:rsidRDefault="007E2C57" w:rsidP="007E2C5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E2C57">
              <w:rPr>
                <w:rFonts w:ascii="Times New Roman" w:hAnsi="Times New Roman" w:cs="Times New Roman"/>
                <w:sz w:val="26"/>
                <w:szCs w:val="26"/>
              </w:rPr>
              <w:t>Nguyễn Văn Toàn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F6449DE" w14:textId="77777777" w:rsidR="007E2C57" w:rsidRPr="007E2C57" w:rsidRDefault="007E2C57" w:rsidP="007E2C5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E2C57">
              <w:rPr>
                <w:rFonts w:ascii="Times New Roman" w:hAnsi="Times New Roman" w:cs="Times New Roman"/>
                <w:sz w:val="26"/>
                <w:szCs w:val="26"/>
              </w:rPr>
              <w:t>- API Tạo, Chỉnh sửa, Xóa Mục tiêu</w:t>
            </w:r>
            <w:r w:rsidRPr="007E2C57">
              <w:rPr>
                <w:rFonts w:ascii="Times New Roman" w:hAnsi="Times New Roman" w:cs="Times New Roman"/>
                <w:sz w:val="26"/>
                <w:szCs w:val="26"/>
              </w:rPr>
              <w:br/>
              <w:t>- API Lấy danh sách mục tiêu</w:t>
            </w:r>
            <w:r w:rsidRPr="007E2C57">
              <w:rPr>
                <w:rFonts w:ascii="Times New Roman" w:hAnsi="Times New Roman" w:cs="Times New Roman"/>
                <w:sz w:val="26"/>
                <w:szCs w:val="26"/>
              </w:rPr>
              <w:br/>
              <w:t>- API Tính tiến độ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15728F1C" w14:textId="77777777" w:rsidR="007E2C57" w:rsidRPr="007E2C57" w:rsidRDefault="007E2C57" w:rsidP="007E2C5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E2C57">
              <w:rPr>
                <w:rFonts w:ascii="Times New Roman" w:hAnsi="Times New Roman" w:cs="Times New Roman"/>
                <w:sz w:val="26"/>
                <w:szCs w:val="26"/>
              </w:rPr>
              <w:t>10 ngày</w:t>
            </w:r>
          </w:p>
        </w:tc>
      </w:tr>
      <w:tr w:rsidR="007E2C57" w:rsidRPr="007E2C57" w14:paraId="2EC24550" w14:textId="77777777" w:rsidTr="00E312D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FFCB0C3" w14:textId="77777777" w:rsidR="007E2C57" w:rsidRPr="007E2C57" w:rsidRDefault="007E2C57" w:rsidP="007E2C5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E2C5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Tuần 7–8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C15DDE3" w14:textId="77777777" w:rsidR="007E2C57" w:rsidRPr="007E2C57" w:rsidRDefault="007E2C57" w:rsidP="007E2C5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E2C57">
              <w:rPr>
                <w:rFonts w:ascii="Times New Roman" w:hAnsi="Times New Roman" w:cs="Times New Roman"/>
                <w:sz w:val="26"/>
                <w:szCs w:val="26"/>
              </w:rPr>
              <w:t>Nguyễn Văn Toàn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E3E62" w14:textId="77777777" w:rsidR="007E2C57" w:rsidRPr="007E2C57" w:rsidRDefault="007E2C57" w:rsidP="007E2C5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E2C57">
              <w:rPr>
                <w:rFonts w:ascii="Times New Roman" w:hAnsi="Times New Roman" w:cs="Times New Roman"/>
                <w:sz w:val="26"/>
                <w:szCs w:val="26"/>
              </w:rPr>
              <w:t>- API Giao dịch (Thêm/Rút tiền)</w:t>
            </w:r>
            <w:r w:rsidRPr="007E2C57">
              <w:rPr>
                <w:rFonts w:ascii="Times New Roman" w:hAnsi="Times New Roman" w:cs="Times New Roman"/>
                <w:sz w:val="26"/>
                <w:szCs w:val="26"/>
              </w:rPr>
              <w:br/>
              <w:t>- API Thống kê và Báo cáo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C0540" w14:textId="77777777" w:rsidR="007E2C57" w:rsidRPr="007E2C57" w:rsidRDefault="007E2C57" w:rsidP="007E2C5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E2C57">
              <w:rPr>
                <w:rFonts w:ascii="Times New Roman" w:hAnsi="Times New Roman" w:cs="Times New Roman"/>
                <w:sz w:val="26"/>
                <w:szCs w:val="26"/>
              </w:rPr>
              <w:t>10 ngày</w:t>
            </w:r>
          </w:p>
        </w:tc>
      </w:tr>
      <w:tr w:rsidR="007E2C57" w:rsidRPr="007E2C57" w14:paraId="3B8B4546" w14:textId="77777777" w:rsidTr="00E312D1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DE9D877" w14:textId="77777777" w:rsidR="007E2C57" w:rsidRPr="007E2C57" w:rsidRDefault="007E2C57" w:rsidP="007E2C5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E2C5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Tuần 9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F22353B" w14:textId="77777777" w:rsidR="007E2C57" w:rsidRPr="007E2C57" w:rsidRDefault="007E2C57" w:rsidP="007E2C5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E2C57">
              <w:rPr>
                <w:rFonts w:ascii="Times New Roman" w:hAnsi="Times New Roman" w:cs="Times New Roman"/>
                <w:sz w:val="26"/>
                <w:szCs w:val="26"/>
              </w:rPr>
              <w:t>Nguyễn Văn Toàn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0F6C5" w14:textId="77777777" w:rsidR="007E2C57" w:rsidRPr="007E2C57" w:rsidRDefault="007E2C57" w:rsidP="007E2C5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E2C57">
              <w:rPr>
                <w:rFonts w:ascii="Times New Roman" w:hAnsi="Times New Roman" w:cs="Times New Roman"/>
                <w:sz w:val="26"/>
                <w:szCs w:val="26"/>
              </w:rPr>
              <w:t>- API Thông báo</w:t>
            </w:r>
            <w:r w:rsidRPr="007E2C57">
              <w:rPr>
                <w:rFonts w:ascii="Times New Roman" w:hAnsi="Times New Roman" w:cs="Times New Roman"/>
                <w:sz w:val="26"/>
                <w:szCs w:val="26"/>
              </w:rPr>
              <w:br/>
              <w:t>- Tối ưu hiệu năng &amp; bảo mật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7B158" w14:textId="77777777" w:rsidR="007E2C57" w:rsidRPr="007E2C57" w:rsidRDefault="007E2C57" w:rsidP="007E2C5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E2C57">
              <w:rPr>
                <w:rFonts w:ascii="Times New Roman" w:hAnsi="Times New Roman" w:cs="Times New Roman"/>
                <w:sz w:val="26"/>
                <w:szCs w:val="26"/>
              </w:rPr>
              <w:t>5 ngày</w:t>
            </w:r>
          </w:p>
        </w:tc>
      </w:tr>
      <w:tr w:rsidR="007E2C57" w:rsidRPr="007E2C57" w14:paraId="3359EE47" w14:textId="77777777" w:rsidTr="007E2C57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68ED7322" w14:textId="77777777" w:rsidR="007E2C57" w:rsidRPr="007E2C57" w:rsidRDefault="007E2C57" w:rsidP="007E2C5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E2C5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Tuần 3–4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7866BDFC" w14:textId="77777777" w:rsidR="007E2C57" w:rsidRPr="007E2C57" w:rsidRDefault="007E2C57" w:rsidP="007E2C5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E2C57">
              <w:rPr>
                <w:rFonts w:ascii="Times New Roman" w:hAnsi="Times New Roman" w:cs="Times New Roman"/>
                <w:sz w:val="26"/>
                <w:szCs w:val="26"/>
              </w:rPr>
              <w:t>Trần Thanh Phương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18935633" w14:textId="77777777" w:rsidR="007E2C57" w:rsidRPr="007E2C57" w:rsidRDefault="007E2C57" w:rsidP="007E2C5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E2C57">
              <w:rPr>
                <w:rFonts w:ascii="Times New Roman" w:hAnsi="Times New Roman" w:cs="Times New Roman"/>
                <w:sz w:val="26"/>
                <w:szCs w:val="26"/>
              </w:rPr>
              <w:t>- Setup project Flutter</w:t>
            </w:r>
            <w:r w:rsidRPr="007E2C57">
              <w:rPr>
                <w:rFonts w:ascii="Times New Roman" w:hAnsi="Times New Roman" w:cs="Times New Roman"/>
                <w:sz w:val="26"/>
                <w:szCs w:val="26"/>
              </w:rPr>
              <w:br/>
              <w:t>- Màn hình Đăng nhập/Đăng ký</w:t>
            </w:r>
            <w:r w:rsidRPr="007E2C57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7E2C57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 Splash Screen, Profile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75E9A7F" w14:textId="77777777" w:rsidR="007E2C57" w:rsidRPr="007E2C57" w:rsidRDefault="007E2C57" w:rsidP="007E2C5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E2C57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10 ngày</w:t>
            </w:r>
          </w:p>
        </w:tc>
      </w:tr>
      <w:tr w:rsidR="007E2C57" w:rsidRPr="007E2C57" w14:paraId="315287C3" w14:textId="77777777" w:rsidTr="007E2C5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C16E21A" w14:textId="77777777" w:rsidR="007E2C57" w:rsidRPr="007E2C57" w:rsidRDefault="007E2C57" w:rsidP="007E2C5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E2C5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Tuần 5–6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4ECBDC9" w14:textId="77777777" w:rsidR="007E2C57" w:rsidRPr="007E2C57" w:rsidRDefault="007E2C57" w:rsidP="007E2C5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E2C57">
              <w:rPr>
                <w:rFonts w:ascii="Times New Roman" w:hAnsi="Times New Roman" w:cs="Times New Roman"/>
                <w:sz w:val="26"/>
                <w:szCs w:val="26"/>
              </w:rPr>
              <w:t>Trần Thanh Phương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939A6A7" w14:textId="77777777" w:rsidR="007E2C57" w:rsidRPr="007E2C57" w:rsidRDefault="007E2C57" w:rsidP="007E2C5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E2C57">
              <w:rPr>
                <w:rFonts w:ascii="Times New Roman" w:hAnsi="Times New Roman" w:cs="Times New Roman"/>
                <w:sz w:val="26"/>
                <w:szCs w:val="26"/>
              </w:rPr>
              <w:t>- Dashboard/Home</w:t>
            </w:r>
            <w:r w:rsidRPr="007E2C57">
              <w:rPr>
                <w:rFonts w:ascii="Times New Roman" w:hAnsi="Times New Roman" w:cs="Times New Roman"/>
                <w:sz w:val="26"/>
                <w:szCs w:val="26"/>
              </w:rPr>
              <w:br/>
              <w:t>- Danh sách và Tạo mục tiêu mới</w:t>
            </w:r>
            <w:r w:rsidRPr="007E2C57">
              <w:rPr>
                <w:rFonts w:ascii="Times New Roman" w:hAnsi="Times New Roman" w:cs="Times New Roman"/>
                <w:sz w:val="26"/>
                <w:szCs w:val="26"/>
              </w:rPr>
              <w:br/>
              <w:t>- Chi tiết mục tiêu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BB3E51" w14:textId="77777777" w:rsidR="007E2C57" w:rsidRPr="007E2C57" w:rsidRDefault="007E2C57" w:rsidP="007E2C5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E2C57">
              <w:rPr>
                <w:rFonts w:ascii="Times New Roman" w:hAnsi="Times New Roman" w:cs="Times New Roman"/>
                <w:sz w:val="26"/>
                <w:szCs w:val="26"/>
              </w:rPr>
              <w:t>10 ngày</w:t>
            </w:r>
          </w:p>
        </w:tc>
      </w:tr>
      <w:tr w:rsidR="007E2C57" w:rsidRPr="007E2C57" w14:paraId="13551959" w14:textId="77777777" w:rsidTr="007E2C57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62F119E" w14:textId="77777777" w:rsidR="007E2C57" w:rsidRPr="007E2C57" w:rsidRDefault="007E2C57" w:rsidP="007E2C5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E2C5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Tuần 7–8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6C3A2B5" w14:textId="77777777" w:rsidR="007E2C57" w:rsidRPr="007E2C57" w:rsidRDefault="007E2C57" w:rsidP="007E2C5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E2C57">
              <w:rPr>
                <w:rFonts w:ascii="Times New Roman" w:hAnsi="Times New Roman" w:cs="Times New Roman"/>
                <w:sz w:val="26"/>
                <w:szCs w:val="26"/>
              </w:rPr>
              <w:t>Trần Thanh Phương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A45B818" w14:textId="77777777" w:rsidR="007E2C57" w:rsidRPr="007E2C57" w:rsidRDefault="007E2C57" w:rsidP="007E2C5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E2C57">
              <w:rPr>
                <w:rFonts w:ascii="Times New Roman" w:hAnsi="Times New Roman" w:cs="Times New Roman"/>
                <w:sz w:val="26"/>
                <w:szCs w:val="26"/>
              </w:rPr>
              <w:t>- Màn hình Giao dịch &amp; Thống kê</w:t>
            </w:r>
            <w:r w:rsidRPr="007E2C57">
              <w:rPr>
                <w:rFonts w:ascii="Times New Roman" w:hAnsi="Times New Roman" w:cs="Times New Roman"/>
                <w:sz w:val="26"/>
                <w:szCs w:val="26"/>
              </w:rPr>
              <w:br/>
              <w:t>- Biểu đồ tiết kiệm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B44F5B" w14:textId="77777777" w:rsidR="007E2C57" w:rsidRPr="007E2C57" w:rsidRDefault="007E2C57" w:rsidP="007E2C5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E2C57">
              <w:rPr>
                <w:rFonts w:ascii="Times New Roman" w:hAnsi="Times New Roman" w:cs="Times New Roman"/>
                <w:sz w:val="26"/>
                <w:szCs w:val="26"/>
              </w:rPr>
              <w:t>10 ngày</w:t>
            </w:r>
          </w:p>
        </w:tc>
      </w:tr>
      <w:tr w:rsidR="007E2C57" w:rsidRPr="007E2C57" w14:paraId="268069F8" w14:textId="77777777" w:rsidTr="00E312D1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2BA2327" w14:textId="77777777" w:rsidR="007E2C57" w:rsidRPr="007E2C57" w:rsidRDefault="007E2C57" w:rsidP="007E2C5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E2C5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Tuần 9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9E3755E" w14:textId="77777777" w:rsidR="007E2C57" w:rsidRPr="007E2C57" w:rsidRDefault="007E2C57" w:rsidP="007E2C5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E2C57">
              <w:rPr>
                <w:rFonts w:ascii="Times New Roman" w:hAnsi="Times New Roman" w:cs="Times New Roman"/>
                <w:sz w:val="26"/>
                <w:szCs w:val="26"/>
              </w:rPr>
              <w:t>Trần Thanh Phương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61A8E10" w14:textId="77777777" w:rsidR="007E2C57" w:rsidRPr="007E2C57" w:rsidRDefault="007E2C57" w:rsidP="007E2C5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E2C57">
              <w:rPr>
                <w:rFonts w:ascii="Times New Roman" w:hAnsi="Times New Roman" w:cs="Times New Roman"/>
                <w:sz w:val="26"/>
                <w:szCs w:val="26"/>
              </w:rPr>
              <w:t>- Màn hình Thông báo &amp; Cài đặt</w:t>
            </w:r>
            <w:r w:rsidRPr="007E2C57">
              <w:rPr>
                <w:rFonts w:ascii="Times New Roman" w:hAnsi="Times New Roman" w:cs="Times New Roman"/>
                <w:sz w:val="26"/>
                <w:szCs w:val="26"/>
              </w:rPr>
              <w:br/>
              <w:t>- Tối ưu UI/UX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8B97A" w14:textId="77777777" w:rsidR="007E2C57" w:rsidRPr="007E2C57" w:rsidRDefault="007E2C57" w:rsidP="007E2C5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E2C57">
              <w:rPr>
                <w:rFonts w:ascii="Times New Roman" w:hAnsi="Times New Roman" w:cs="Times New Roman"/>
                <w:sz w:val="26"/>
                <w:szCs w:val="26"/>
              </w:rPr>
              <w:t>5 ngày</w:t>
            </w:r>
          </w:p>
        </w:tc>
      </w:tr>
    </w:tbl>
    <w:p w14:paraId="4493139F" w14:textId="33DFF89B" w:rsidR="007E2C57" w:rsidRPr="007E2C57" w:rsidRDefault="007E2C57" w:rsidP="007E2C57">
      <w:pPr>
        <w:rPr>
          <w:rFonts w:ascii="Times New Roman" w:hAnsi="Times New Roman" w:cs="Times New Roman"/>
          <w:sz w:val="26"/>
          <w:szCs w:val="26"/>
        </w:rPr>
      </w:pPr>
      <w:r w:rsidRPr="007E2C57">
        <w:rPr>
          <w:rFonts w:ascii="Times New Roman" w:hAnsi="Times New Roman" w:cs="Times New Roman"/>
          <w:b/>
          <w:bCs/>
          <w:sz w:val="26"/>
          <w:szCs w:val="26"/>
        </w:rPr>
        <w:t>Giai đoạn 4: Tích hợp &amp; Testing (8 ngày)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5"/>
        <w:gridCol w:w="2169"/>
        <w:gridCol w:w="4303"/>
      </w:tblGrid>
      <w:tr w:rsidR="007E2C57" w:rsidRPr="007E2C57" w14:paraId="56D24204" w14:textId="77777777" w:rsidTr="007E2C57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9649A4B" w14:textId="77777777" w:rsidR="007E2C57" w:rsidRPr="007E2C57" w:rsidRDefault="007E2C57" w:rsidP="007E2C5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E2C5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Tuần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03801FCB" w14:textId="77777777" w:rsidR="007E2C57" w:rsidRPr="007E2C57" w:rsidRDefault="007E2C57" w:rsidP="007E2C5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E2C5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Người thực hiện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65505B7A" w14:textId="77777777" w:rsidR="007E2C57" w:rsidRPr="007E2C57" w:rsidRDefault="007E2C57" w:rsidP="007E2C5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E2C5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Công việc</w:t>
            </w:r>
          </w:p>
        </w:tc>
      </w:tr>
      <w:tr w:rsidR="007E2C57" w:rsidRPr="007E2C57" w14:paraId="78B33A31" w14:textId="77777777" w:rsidTr="007E2C5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B8677" w14:textId="77777777" w:rsidR="007E2C57" w:rsidRPr="007E2C57" w:rsidRDefault="007E2C57" w:rsidP="007E2C5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E2C57">
              <w:rPr>
                <w:rFonts w:ascii="Times New Roman" w:hAnsi="Times New Roman" w:cs="Times New Roman"/>
                <w:sz w:val="26"/>
                <w:szCs w:val="26"/>
              </w:rPr>
              <w:t>Tuần 10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27C78" w14:textId="77777777" w:rsidR="007E2C57" w:rsidRPr="007E2C57" w:rsidRDefault="007E2C57" w:rsidP="007E2C5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E2C57">
              <w:rPr>
                <w:rFonts w:ascii="Times New Roman" w:hAnsi="Times New Roman" w:cs="Times New Roman"/>
                <w:sz w:val="26"/>
                <w:szCs w:val="26"/>
              </w:rPr>
              <w:t>Cả hai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8DB707" w14:textId="77777777" w:rsidR="007E2C57" w:rsidRPr="007E2C57" w:rsidRDefault="007E2C57" w:rsidP="007E2C5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E2C57">
              <w:rPr>
                <w:rFonts w:ascii="Times New Roman" w:hAnsi="Times New Roman" w:cs="Times New Roman"/>
                <w:sz w:val="26"/>
                <w:szCs w:val="26"/>
              </w:rPr>
              <w:t>- Tích hợp Backend – Frontend</w:t>
            </w:r>
            <w:r w:rsidRPr="007E2C57">
              <w:rPr>
                <w:rFonts w:ascii="Times New Roman" w:hAnsi="Times New Roman" w:cs="Times New Roman"/>
                <w:sz w:val="26"/>
                <w:szCs w:val="26"/>
              </w:rPr>
              <w:br/>
              <w:t>- Fix bug và đồng bộ dữ liệu</w:t>
            </w:r>
          </w:p>
        </w:tc>
      </w:tr>
      <w:tr w:rsidR="007E2C57" w:rsidRPr="007E2C57" w14:paraId="47E3A99D" w14:textId="77777777" w:rsidTr="007E2C57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ECC61EA" w14:textId="77777777" w:rsidR="007E2C57" w:rsidRPr="007E2C57" w:rsidRDefault="007E2C57" w:rsidP="007E2C5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E2C57">
              <w:rPr>
                <w:rFonts w:ascii="Times New Roman" w:hAnsi="Times New Roman" w:cs="Times New Roman"/>
                <w:sz w:val="26"/>
                <w:szCs w:val="26"/>
              </w:rPr>
              <w:t>Tuần 11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51D50814" w14:textId="77777777" w:rsidR="007E2C57" w:rsidRPr="007E2C57" w:rsidRDefault="007E2C57" w:rsidP="007E2C5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E2C57">
              <w:rPr>
                <w:rFonts w:ascii="Times New Roman" w:hAnsi="Times New Roman" w:cs="Times New Roman"/>
                <w:sz w:val="26"/>
                <w:szCs w:val="26"/>
              </w:rPr>
              <w:t>Nguyễn Văn Toàn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74A3B856" w14:textId="77777777" w:rsidR="007E2C57" w:rsidRPr="007E2C57" w:rsidRDefault="007E2C57" w:rsidP="007E2C5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E2C57">
              <w:rPr>
                <w:rFonts w:ascii="Times New Roman" w:hAnsi="Times New Roman" w:cs="Times New Roman"/>
                <w:sz w:val="26"/>
                <w:szCs w:val="26"/>
              </w:rPr>
              <w:t>- Unit &amp; API Testing</w:t>
            </w:r>
          </w:p>
        </w:tc>
      </w:tr>
      <w:tr w:rsidR="007E2C57" w:rsidRPr="007E2C57" w14:paraId="22AF4B3A" w14:textId="77777777" w:rsidTr="007E2C5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EEB4F2" w14:textId="77777777" w:rsidR="007E2C57" w:rsidRPr="007E2C57" w:rsidRDefault="007E2C57" w:rsidP="007E2C5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E2C57">
              <w:rPr>
                <w:rFonts w:ascii="Times New Roman" w:hAnsi="Times New Roman" w:cs="Times New Roman"/>
                <w:sz w:val="26"/>
                <w:szCs w:val="26"/>
              </w:rPr>
              <w:t>Tuần 11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A05145" w14:textId="77777777" w:rsidR="007E2C57" w:rsidRPr="007E2C57" w:rsidRDefault="007E2C57" w:rsidP="007E2C5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E2C57">
              <w:rPr>
                <w:rFonts w:ascii="Times New Roman" w:hAnsi="Times New Roman" w:cs="Times New Roman"/>
                <w:sz w:val="26"/>
                <w:szCs w:val="26"/>
              </w:rPr>
              <w:t>Trần Thanh Phương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ACE75" w14:textId="77777777" w:rsidR="007E2C57" w:rsidRPr="007E2C57" w:rsidRDefault="007E2C57" w:rsidP="007E2C5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E2C57">
              <w:rPr>
                <w:rFonts w:ascii="Times New Roman" w:hAnsi="Times New Roman" w:cs="Times New Roman"/>
                <w:sz w:val="26"/>
                <w:szCs w:val="26"/>
              </w:rPr>
              <w:t>- UI/UX Testing &amp; Integration Testing</w:t>
            </w:r>
          </w:p>
        </w:tc>
      </w:tr>
      <w:tr w:rsidR="007E2C57" w:rsidRPr="007E2C57" w14:paraId="6E60B787" w14:textId="77777777" w:rsidTr="007E2C57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5B90D" w14:textId="77777777" w:rsidR="007E2C57" w:rsidRPr="007E2C57" w:rsidRDefault="007E2C57" w:rsidP="007E2C5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E2C57">
              <w:rPr>
                <w:rFonts w:ascii="Times New Roman" w:hAnsi="Times New Roman" w:cs="Times New Roman"/>
                <w:sz w:val="26"/>
                <w:szCs w:val="26"/>
              </w:rPr>
              <w:t>Tuần 11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8FE6A" w14:textId="77777777" w:rsidR="007E2C57" w:rsidRPr="007E2C57" w:rsidRDefault="007E2C57" w:rsidP="007E2C5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E2C57">
              <w:rPr>
                <w:rFonts w:ascii="Times New Roman" w:hAnsi="Times New Roman" w:cs="Times New Roman"/>
                <w:sz w:val="26"/>
                <w:szCs w:val="26"/>
              </w:rPr>
              <w:t>Cả hai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5086B" w14:textId="77777777" w:rsidR="007E2C57" w:rsidRPr="007E2C57" w:rsidRDefault="007E2C57" w:rsidP="007E2C5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E2C57">
              <w:rPr>
                <w:rFonts w:ascii="Times New Roman" w:hAnsi="Times New Roman" w:cs="Times New Roman"/>
                <w:sz w:val="26"/>
                <w:szCs w:val="26"/>
              </w:rPr>
              <w:t>- UAT Testing (người dùng thử nghiệm)</w:t>
            </w:r>
          </w:p>
        </w:tc>
      </w:tr>
    </w:tbl>
    <w:p w14:paraId="0F6D9AE6" w14:textId="132402BE" w:rsidR="007E2C57" w:rsidRPr="007E2C57" w:rsidRDefault="007E2C57" w:rsidP="007E2C57">
      <w:pPr>
        <w:rPr>
          <w:rFonts w:ascii="Times New Roman" w:hAnsi="Times New Roman" w:cs="Times New Roman"/>
          <w:sz w:val="26"/>
          <w:szCs w:val="26"/>
        </w:rPr>
      </w:pPr>
    </w:p>
    <w:p w14:paraId="7ADC2FE9" w14:textId="39C3A01B" w:rsidR="007E2C57" w:rsidRPr="007E2C57" w:rsidRDefault="007E2C57" w:rsidP="007E2C5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E2C57">
        <w:rPr>
          <w:rFonts w:ascii="Times New Roman" w:hAnsi="Times New Roman" w:cs="Times New Roman"/>
          <w:b/>
          <w:bCs/>
          <w:sz w:val="26"/>
          <w:szCs w:val="26"/>
        </w:rPr>
        <w:t>Giai đoạn 5: Triển khai (3 ngày)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4"/>
        <w:gridCol w:w="3530"/>
      </w:tblGrid>
      <w:tr w:rsidR="007E2C57" w:rsidRPr="007E2C57" w14:paraId="3FE4BFAC" w14:textId="77777777" w:rsidTr="00E312D1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C26ECFC" w14:textId="77777777" w:rsidR="007E2C57" w:rsidRPr="007E2C57" w:rsidRDefault="007E2C57" w:rsidP="007E2C5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E2C5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Người thực hiện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2C5E7CC1" w14:textId="77777777" w:rsidR="007E2C57" w:rsidRPr="007E2C57" w:rsidRDefault="007E2C57" w:rsidP="007E2C5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E2C5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Công việc</w:t>
            </w:r>
          </w:p>
        </w:tc>
      </w:tr>
      <w:tr w:rsidR="007E2C57" w:rsidRPr="007E2C57" w14:paraId="310B83E4" w14:textId="77777777" w:rsidTr="00E312D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599EEDE" w14:textId="77777777" w:rsidR="007E2C57" w:rsidRPr="007E2C57" w:rsidRDefault="007E2C57" w:rsidP="007E2C5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E2C57">
              <w:rPr>
                <w:rFonts w:ascii="Times New Roman" w:hAnsi="Times New Roman" w:cs="Times New Roman"/>
                <w:sz w:val="26"/>
                <w:szCs w:val="26"/>
              </w:rPr>
              <w:t>Nguyễn Văn Toàn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3D6D9C21" w14:textId="77777777" w:rsidR="007E2C57" w:rsidRPr="007E2C57" w:rsidRDefault="007E2C57" w:rsidP="007E2C5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E2C57">
              <w:rPr>
                <w:rFonts w:ascii="Times New Roman" w:hAnsi="Times New Roman" w:cs="Times New Roman"/>
                <w:sz w:val="26"/>
                <w:szCs w:val="26"/>
              </w:rPr>
              <w:t>- Cài đặt Server (AWS/VPS)</w:t>
            </w:r>
            <w:r w:rsidRPr="007E2C57">
              <w:rPr>
                <w:rFonts w:ascii="Times New Roman" w:hAnsi="Times New Roman" w:cs="Times New Roman"/>
                <w:sz w:val="26"/>
                <w:szCs w:val="26"/>
              </w:rPr>
              <w:br/>
              <w:t>- Deploy Backend</w:t>
            </w:r>
            <w:r w:rsidRPr="007E2C57">
              <w:rPr>
                <w:rFonts w:ascii="Times New Roman" w:hAnsi="Times New Roman" w:cs="Times New Roman"/>
                <w:sz w:val="26"/>
                <w:szCs w:val="26"/>
              </w:rPr>
              <w:br/>
              <w:t>- Kiểm tra và giám sát</w:t>
            </w:r>
          </w:p>
        </w:tc>
      </w:tr>
      <w:tr w:rsidR="007E2C57" w:rsidRPr="007E2C57" w14:paraId="07BEA364" w14:textId="77777777" w:rsidTr="00E312D1">
        <w:trPr>
          <w:trHeight w:val="690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CF9CDE" w14:textId="77777777" w:rsidR="007E2C57" w:rsidRPr="007E2C57" w:rsidRDefault="007E2C57" w:rsidP="007E2C5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E2C57">
              <w:rPr>
                <w:rFonts w:ascii="Times New Roman" w:hAnsi="Times New Roman" w:cs="Times New Roman"/>
                <w:sz w:val="26"/>
                <w:szCs w:val="26"/>
              </w:rPr>
              <w:t>Trần Thanh Phương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1BEBA" w14:textId="58FC6F26" w:rsidR="007E2C57" w:rsidRPr="007E2C57" w:rsidRDefault="007E2C57" w:rsidP="007E2C5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E2C57">
              <w:rPr>
                <w:rFonts w:ascii="Times New Roman" w:hAnsi="Times New Roman" w:cs="Times New Roman"/>
                <w:sz w:val="26"/>
                <w:szCs w:val="26"/>
              </w:rPr>
              <w:t>- Build APK/IPA</w:t>
            </w:r>
            <w:r w:rsidRPr="007E2C57">
              <w:rPr>
                <w:rFonts w:ascii="Times New Roman" w:hAnsi="Times New Roman" w:cs="Times New Roman"/>
                <w:sz w:val="26"/>
                <w:szCs w:val="26"/>
              </w:rPr>
              <w:br/>
              <w:t>- Đăng tải bản thử nghiệm</w:t>
            </w:r>
          </w:p>
        </w:tc>
      </w:tr>
      <w:tr w:rsidR="00E312D1" w:rsidRPr="00E312D1" w14:paraId="786515A6" w14:textId="77777777" w:rsidTr="00E312D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46D8E" w14:textId="77777777" w:rsidR="00E312D1" w:rsidRPr="00E312D1" w:rsidRDefault="00E312D1" w:rsidP="007E2C5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BCF1B" w14:textId="40539E79" w:rsidR="00E312D1" w:rsidRPr="00E312D1" w:rsidRDefault="00E312D1" w:rsidP="007E2C5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E2C57">
              <w:rPr>
                <w:rFonts w:ascii="Times New Roman" w:hAnsi="Times New Roman" w:cs="Times New Roman"/>
                <w:sz w:val="26"/>
                <w:szCs w:val="26"/>
              </w:rPr>
              <w:t>- Viết tài liệu hướng dẫn sử dụng</w:t>
            </w:r>
          </w:p>
        </w:tc>
      </w:tr>
    </w:tbl>
    <w:p w14:paraId="7F61A834" w14:textId="7051A176" w:rsidR="007E2C57" w:rsidRPr="007E2C57" w:rsidRDefault="007E2C57" w:rsidP="007E2C5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E2C57">
        <w:rPr>
          <w:rFonts w:ascii="Times New Roman" w:hAnsi="Times New Roman" w:cs="Times New Roman"/>
          <w:b/>
          <w:bCs/>
          <w:sz w:val="26"/>
          <w:szCs w:val="26"/>
        </w:rPr>
        <w:t>Giai đoạn 6: Nghiệm thu &amp; Kết thúc (2 ngày)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5"/>
        <w:gridCol w:w="4204"/>
      </w:tblGrid>
      <w:tr w:rsidR="007E2C57" w:rsidRPr="007E2C57" w14:paraId="1A8245F2" w14:textId="77777777" w:rsidTr="00E312D1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607ED4D1" w14:textId="77777777" w:rsidR="007E2C57" w:rsidRPr="007E2C57" w:rsidRDefault="007E2C57" w:rsidP="007E2C5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E2C5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Người thực hiện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CB72E90" w14:textId="77777777" w:rsidR="007E2C57" w:rsidRPr="007E2C57" w:rsidRDefault="007E2C57" w:rsidP="007E2C5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E2C5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Công việc</w:t>
            </w:r>
          </w:p>
        </w:tc>
      </w:tr>
      <w:tr w:rsidR="007E2C57" w:rsidRPr="007E2C57" w14:paraId="53198797" w14:textId="77777777" w:rsidTr="00E312D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2C223AB" w14:textId="77777777" w:rsidR="007E2C57" w:rsidRPr="007E2C57" w:rsidRDefault="007E2C57" w:rsidP="007E2C5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E2C57">
              <w:rPr>
                <w:rFonts w:ascii="Times New Roman" w:hAnsi="Times New Roman" w:cs="Times New Roman"/>
                <w:sz w:val="26"/>
                <w:szCs w:val="26"/>
              </w:rPr>
              <w:t>Cả hai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DF06ED" w14:textId="77777777" w:rsidR="007E2C57" w:rsidRPr="007E2C57" w:rsidRDefault="007E2C57" w:rsidP="007E2C5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E2C57">
              <w:rPr>
                <w:rFonts w:ascii="Times New Roman" w:hAnsi="Times New Roman" w:cs="Times New Roman"/>
                <w:sz w:val="26"/>
                <w:szCs w:val="26"/>
              </w:rPr>
              <w:t>- Kiểm tra nghiệm thu cuối cùng</w:t>
            </w:r>
            <w:r w:rsidRPr="007E2C57">
              <w:rPr>
                <w:rFonts w:ascii="Times New Roman" w:hAnsi="Times New Roman" w:cs="Times New Roman"/>
                <w:sz w:val="26"/>
                <w:szCs w:val="26"/>
              </w:rPr>
              <w:br/>
              <w:t>- Tài liệu hóa bài học (</w:t>
            </w:r>
            <w:r w:rsidRPr="007E2C57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Lesson Learned</w:t>
            </w:r>
            <w:r w:rsidRPr="007E2C57"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 w:rsidRPr="007E2C57">
              <w:rPr>
                <w:rFonts w:ascii="Times New Roman" w:hAnsi="Times New Roman" w:cs="Times New Roman"/>
                <w:sz w:val="26"/>
                <w:szCs w:val="26"/>
              </w:rPr>
              <w:br/>
              <w:t>- Bàn giao sản phẩm &amp; tài liệu</w:t>
            </w:r>
            <w:r w:rsidRPr="007E2C57">
              <w:rPr>
                <w:rFonts w:ascii="Times New Roman" w:hAnsi="Times New Roman" w:cs="Times New Roman"/>
                <w:sz w:val="26"/>
                <w:szCs w:val="26"/>
              </w:rPr>
              <w:br/>
              <w:t>- Lưu trữ source code &amp; database</w:t>
            </w:r>
          </w:p>
        </w:tc>
      </w:tr>
    </w:tbl>
    <w:p w14:paraId="15738F5D" w14:textId="06AC1811" w:rsidR="007E2C57" w:rsidRPr="007E2C57" w:rsidRDefault="007E2C57" w:rsidP="007E2C57">
      <w:pPr>
        <w:rPr>
          <w:rFonts w:ascii="Times New Roman" w:hAnsi="Times New Roman" w:cs="Times New Roman"/>
          <w:sz w:val="26"/>
          <w:szCs w:val="26"/>
        </w:rPr>
      </w:pPr>
    </w:p>
    <w:p w14:paraId="0D4F9EA8" w14:textId="1ADD8626" w:rsidR="007E2C57" w:rsidRPr="007E2C57" w:rsidRDefault="007E2C57" w:rsidP="007E2C5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312D1">
        <w:rPr>
          <w:rFonts w:ascii="Times New Roman" w:hAnsi="Times New Roman" w:cs="Times New Roman"/>
          <w:b/>
          <w:bCs/>
          <w:sz w:val="26"/>
          <w:szCs w:val="26"/>
        </w:rPr>
        <w:t>IV.</w:t>
      </w:r>
      <w:r w:rsidRPr="007E2C57">
        <w:rPr>
          <w:rFonts w:ascii="Times New Roman" w:hAnsi="Times New Roman" w:cs="Times New Roman"/>
          <w:b/>
          <w:bCs/>
          <w:sz w:val="26"/>
          <w:szCs w:val="26"/>
        </w:rPr>
        <w:t xml:space="preserve"> QUY TRÌNH LÀM VIỆC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7"/>
        <w:gridCol w:w="3677"/>
      </w:tblGrid>
      <w:tr w:rsidR="007E2C57" w:rsidRPr="007E2C57" w14:paraId="34BB999F" w14:textId="77777777" w:rsidTr="00E312D1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42864B87" w14:textId="77777777" w:rsidR="007E2C57" w:rsidRPr="007E2C57" w:rsidRDefault="007E2C57" w:rsidP="007E2C5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E2C5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Nội dung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50C523C" w14:textId="77777777" w:rsidR="007E2C57" w:rsidRPr="007E2C57" w:rsidRDefault="007E2C57" w:rsidP="007E2C5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E2C5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Quy định</w:t>
            </w:r>
          </w:p>
        </w:tc>
      </w:tr>
      <w:tr w:rsidR="007E2C57" w:rsidRPr="007E2C57" w14:paraId="70923616" w14:textId="77777777" w:rsidTr="00E312D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C0129BA" w14:textId="77777777" w:rsidR="007E2C57" w:rsidRPr="007E2C57" w:rsidRDefault="007E2C57" w:rsidP="007E2C5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E2C5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Họp định kỳ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A8A8D" w14:textId="77777777" w:rsidR="007E2C57" w:rsidRPr="007E2C57" w:rsidRDefault="007E2C57" w:rsidP="007E2C5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E2C57">
              <w:rPr>
                <w:rFonts w:ascii="Times New Roman" w:hAnsi="Times New Roman" w:cs="Times New Roman"/>
                <w:sz w:val="26"/>
                <w:szCs w:val="26"/>
              </w:rPr>
              <w:t>- Daily Standup: 15 phút mỗi sáng</w:t>
            </w:r>
            <w:r w:rsidRPr="007E2C57">
              <w:rPr>
                <w:rFonts w:ascii="Times New Roman" w:hAnsi="Times New Roman" w:cs="Times New Roman"/>
                <w:sz w:val="26"/>
                <w:szCs w:val="26"/>
              </w:rPr>
              <w:br/>
              <w:t>- Weekly Review: Mỗi thứ 6</w:t>
            </w:r>
          </w:p>
        </w:tc>
      </w:tr>
      <w:tr w:rsidR="007E2C57" w:rsidRPr="007E2C57" w14:paraId="1FC63A66" w14:textId="77777777" w:rsidTr="00E312D1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431D55E" w14:textId="77777777" w:rsidR="007E2C57" w:rsidRPr="007E2C57" w:rsidRDefault="007E2C57" w:rsidP="007E2C5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E2C5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Công cụ sử dụng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335DC" w14:textId="77777777" w:rsidR="007E2C57" w:rsidRPr="007E2C57" w:rsidRDefault="007E2C57" w:rsidP="007E2C5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E2C57">
              <w:rPr>
                <w:rFonts w:ascii="Times New Roman" w:hAnsi="Times New Roman" w:cs="Times New Roman"/>
                <w:sz w:val="26"/>
                <w:szCs w:val="26"/>
              </w:rPr>
              <w:t>- GitHub/GitLab</w:t>
            </w:r>
            <w:r w:rsidRPr="007E2C57">
              <w:rPr>
                <w:rFonts w:ascii="Times New Roman" w:hAnsi="Times New Roman" w:cs="Times New Roman"/>
                <w:sz w:val="26"/>
                <w:szCs w:val="26"/>
              </w:rPr>
              <w:br/>
              <w:t>- Trello hoặc Jira</w:t>
            </w:r>
            <w:r w:rsidRPr="007E2C57">
              <w:rPr>
                <w:rFonts w:ascii="Times New Roman" w:hAnsi="Times New Roman" w:cs="Times New Roman"/>
                <w:sz w:val="26"/>
                <w:szCs w:val="26"/>
              </w:rPr>
              <w:br/>
              <w:t>- Slack/Telegram</w:t>
            </w:r>
            <w:r w:rsidRPr="007E2C57">
              <w:rPr>
                <w:rFonts w:ascii="Times New Roman" w:hAnsi="Times New Roman" w:cs="Times New Roman"/>
                <w:sz w:val="26"/>
                <w:szCs w:val="26"/>
              </w:rPr>
              <w:br/>
              <w:t>- Google Docs/Notion</w:t>
            </w:r>
          </w:p>
        </w:tc>
      </w:tr>
      <w:tr w:rsidR="007E2C57" w:rsidRPr="007E2C57" w14:paraId="1F1EACAD" w14:textId="77777777" w:rsidTr="00E312D1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2BB301A" w14:textId="77777777" w:rsidR="007E2C57" w:rsidRPr="007E2C57" w:rsidRDefault="007E2C57" w:rsidP="007E2C5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E2C5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Nguyên tắc làm việc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10F24" w14:textId="77777777" w:rsidR="007E2C57" w:rsidRPr="007E2C57" w:rsidRDefault="007E2C57" w:rsidP="007E2C5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E2C57">
              <w:rPr>
                <w:rFonts w:ascii="Times New Roman" w:hAnsi="Times New Roman" w:cs="Times New Roman"/>
                <w:sz w:val="26"/>
                <w:szCs w:val="26"/>
              </w:rPr>
              <w:t>- Commit code ít nhất 1 lần/ngày</w:t>
            </w:r>
            <w:r w:rsidRPr="007E2C57">
              <w:rPr>
                <w:rFonts w:ascii="Times New Roman" w:hAnsi="Times New Roman" w:cs="Times New Roman"/>
                <w:sz w:val="26"/>
                <w:szCs w:val="26"/>
              </w:rPr>
              <w:br/>
              <w:t>- Review code chéo</w:t>
            </w:r>
            <w:r w:rsidRPr="007E2C57">
              <w:rPr>
                <w:rFonts w:ascii="Times New Roman" w:hAnsi="Times New Roman" w:cs="Times New Roman"/>
                <w:sz w:val="26"/>
                <w:szCs w:val="26"/>
              </w:rPr>
              <w:br/>
              <w:t>- Báo cáo tiến độ hàng ngày</w:t>
            </w:r>
            <w:r w:rsidRPr="007E2C57">
              <w:rPr>
                <w:rFonts w:ascii="Times New Roman" w:hAnsi="Times New Roman" w:cs="Times New Roman"/>
                <w:sz w:val="26"/>
                <w:szCs w:val="26"/>
              </w:rPr>
              <w:br/>
              <w:t>- Thông báo sớm khi gặp blocker</w:t>
            </w:r>
          </w:p>
        </w:tc>
      </w:tr>
    </w:tbl>
    <w:p w14:paraId="76D31F18" w14:textId="3F702843" w:rsidR="007E2C57" w:rsidRPr="00E312D1" w:rsidRDefault="007E2C57" w:rsidP="007E2C57">
      <w:pPr>
        <w:rPr>
          <w:rFonts w:ascii="Times New Roman" w:hAnsi="Times New Roman" w:cs="Times New Roman"/>
          <w:sz w:val="26"/>
          <w:szCs w:val="26"/>
        </w:rPr>
      </w:pPr>
    </w:p>
    <w:p w14:paraId="6E2906D2" w14:textId="5F92B25D" w:rsidR="00E312D1" w:rsidRPr="00E312D1" w:rsidRDefault="00E312D1" w:rsidP="00E312D1">
      <w:pPr>
        <w:tabs>
          <w:tab w:val="left" w:pos="2100"/>
        </w:tabs>
        <w:rPr>
          <w:rFonts w:ascii="Times New Roman" w:hAnsi="Times New Roman" w:cs="Times New Roman"/>
          <w:sz w:val="26"/>
          <w:szCs w:val="26"/>
        </w:rPr>
      </w:pPr>
      <w:r w:rsidRPr="00E312D1">
        <w:rPr>
          <w:rFonts w:ascii="Times New Roman" w:hAnsi="Times New Roman" w:cs="Times New Roman"/>
          <w:sz w:val="26"/>
          <w:szCs w:val="26"/>
        </w:rPr>
        <w:tab/>
      </w:r>
    </w:p>
    <w:p w14:paraId="5539A76A" w14:textId="77777777" w:rsidR="00E312D1" w:rsidRPr="00E312D1" w:rsidRDefault="00E312D1" w:rsidP="007E2C57">
      <w:pPr>
        <w:rPr>
          <w:rFonts w:ascii="Times New Roman" w:hAnsi="Times New Roman" w:cs="Times New Roman"/>
          <w:sz w:val="26"/>
          <w:szCs w:val="26"/>
        </w:rPr>
      </w:pPr>
    </w:p>
    <w:p w14:paraId="4D12A6B8" w14:textId="77777777" w:rsidR="00E312D1" w:rsidRPr="007E2C57" w:rsidRDefault="00E312D1" w:rsidP="007E2C57">
      <w:pPr>
        <w:rPr>
          <w:rFonts w:ascii="Times New Roman" w:hAnsi="Times New Roman" w:cs="Times New Roman"/>
          <w:sz w:val="26"/>
          <w:szCs w:val="26"/>
        </w:rPr>
      </w:pPr>
    </w:p>
    <w:p w14:paraId="1C5CC90B" w14:textId="4CC55E9E" w:rsidR="007E2C57" w:rsidRPr="007E2C57" w:rsidRDefault="007E2C57" w:rsidP="007E2C5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E2C57">
        <w:rPr>
          <w:rFonts w:ascii="Times New Roman" w:hAnsi="Times New Roman" w:cs="Times New Roman"/>
          <w:b/>
          <w:bCs/>
          <w:sz w:val="26"/>
          <w:szCs w:val="26"/>
        </w:rPr>
        <w:t>V. RỦI RO &amp; GIẢI PHÁP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0"/>
        <w:gridCol w:w="1077"/>
        <w:gridCol w:w="4503"/>
      </w:tblGrid>
      <w:tr w:rsidR="007E2C57" w:rsidRPr="007E2C57" w14:paraId="35181D96" w14:textId="77777777" w:rsidTr="00E312D1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E995F13" w14:textId="77777777" w:rsidR="007E2C57" w:rsidRPr="007E2C57" w:rsidRDefault="007E2C57" w:rsidP="007E2C5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E2C5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Rủi ro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CE11898" w14:textId="77777777" w:rsidR="007E2C57" w:rsidRPr="007E2C57" w:rsidRDefault="007E2C57" w:rsidP="007E2C5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E2C5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Mức độ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95E00" w14:textId="77777777" w:rsidR="007E2C57" w:rsidRPr="007E2C57" w:rsidRDefault="007E2C57" w:rsidP="007E2C5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E2C5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Giải pháp</w:t>
            </w:r>
          </w:p>
        </w:tc>
      </w:tr>
      <w:tr w:rsidR="007E2C57" w:rsidRPr="007E2C57" w14:paraId="76AF6B74" w14:textId="77777777" w:rsidTr="00E312D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933D96F" w14:textId="77777777" w:rsidR="007E2C57" w:rsidRPr="007E2C57" w:rsidRDefault="007E2C57" w:rsidP="007E2C5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E2C57">
              <w:rPr>
                <w:rFonts w:ascii="Times New Roman" w:hAnsi="Times New Roman" w:cs="Times New Roman"/>
                <w:sz w:val="26"/>
                <w:szCs w:val="26"/>
              </w:rPr>
              <w:t>API không tương thích với Frontend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55295E46" w14:textId="77777777" w:rsidR="007E2C57" w:rsidRPr="007E2C57" w:rsidRDefault="007E2C57" w:rsidP="007E2C5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E2C57"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2F129373" w14:textId="77777777" w:rsidR="007E2C57" w:rsidRPr="007E2C57" w:rsidRDefault="007E2C57" w:rsidP="007E2C5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E2C57">
              <w:rPr>
                <w:rFonts w:ascii="Times New Roman" w:hAnsi="Times New Roman" w:cs="Times New Roman"/>
                <w:sz w:val="26"/>
                <w:szCs w:val="26"/>
              </w:rPr>
              <w:t>Họp sync thường xuyên, định nghĩa API contract rõ ràng</w:t>
            </w:r>
          </w:p>
        </w:tc>
      </w:tr>
      <w:tr w:rsidR="007E2C57" w:rsidRPr="007E2C57" w14:paraId="53E26014" w14:textId="77777777" w:rsidTr="00E312D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2BA48B0" w14:textId="77777777" w:rsidR="007E2C57" w:rsidRPr="007E2C57" w:rsidRDefault="007E2C57" w:rsidP="007E2C5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E2C57">
              <w:rPr>
                <w:rFonts w:ascii="Times New Roman" w:hAnsi="Times New Roman" w:cs="Times New Roman"/>
                <w:sz w:val="26"/>
                <w:szCs w:val="26"/>
              </w:rPr>
              <w:t>Chậm tiến độ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F83520A" w14:textId="77777777" w:rsidR="007E2C57" w:rsidRPr="007E2C57" w:rsidRDefault="007E2C57" w:rsidP="007E2C5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E2C57">
              <w:rPr>
                <w:rFonts w:ascii="Times New Roman" w:hAnsi="Times New Roman" w:cs="Times New Roman"/>
                <w:sz w:val="26"/>
                <w:szCs w:val="26"/>
              </w:rPr>
              <w:t>Trung bình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6BEF3C1F" w14:textId="77777777" w:rsidR="007E2C57" w:rsidRPr="007E2C57" w:rsidRDefault="007E2C57" w:rsidP="007E2C5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E2C57">
              <w:rPr>
                <w:rFonts w:ascii="Times New Roman" w:hAnsi="Times New Roman" w:cs="Times New Roman"/>
                <w:sz w:val="26"/>
                <w:szCs w:val="26"/>
              </w:rPr>
              <w:t>Dự phòng buffer 5 ngày, ưu tiên tính năng core</w:t>
            </w:r>
          </w:p>
        </w:tc>
      </w:tr>
      <w:tr w:rsidR="007E2C57" w:rsidRPr="007E2C57" w14:paraId="4BC2F485" w14:textId="77777777" w:rsidTr="00E312D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E8CD1FB" w14:textId="77777777" w:rsidR="007E2C57" w:rsidRPr="007E2C57" w:rsidRDefault="007E2C57" w:rsidP="007E2C5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E2C57">
              <w:rPr>
                <w:rFonts w:ascii="Times New Roman" w:hAnsi="Times New Roman" w:cs="Times New Roman"/>
                <w:sz w:val="26"/>
                <w:szCs w:val="26"/>
              </w:rPr>
              <w:t>Bug phát sinh nhiều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6B60678B" w14:textId="77777777" w:rsidR="007E2C57" w:rsidRPr="007E2C57" w:rsidRDefault="007E2C57" w:rsidP="007E2C5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E2C57">
              <w:rPr>
                <w:rFonts w:ascii="Times New Roman" w:hAnsi="Times New Roman" w:cs="Times New Roman"/>
                <w:sz w:val="26"/>
                <w:szCs w:val="26"/>
              </w:rPr>
              <w:t>Trung bình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6C7125C5" w14:textId="77777777" w:rsidR="007E2C57" w:rsidRPr="007E2C57" w:rsidRDefault="007E2C57" w:rsidP="007E2C5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E2C57">
              <w:rPr>
                <w:rFonts w:ascii="Times New Roman" w:hAnsi="Times New Roman" w:cs="Times New Roman"/>
                <w:sz w:val="26"/>
                <w:szCs w:val="26"/>
              </w:rPr>
              <w:t>Testing liên tục, review code chéo</w:t>
            </w:r>
          </w:p>
        </w:tc>
      </w:tr>
      <w:tr w:rsidR="007E2C57" w:rsidRPr="007E2C57" w14:paraId="5B5C1BA9" w14:textId="77777777" w:rsidTr="00E312D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B7932" w14:textId="77777777" w:rsidR="007E2C57" w:rsidRPr="007E2C57" w:rsidRDefault="007E2C57" w:rsidP="007E2C5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E2C57">
              <w:rPr>
                <w:rFonts w:ascii="Times New Roman" w:hAnsi="Times New Roman" w:cs="Times New Roman"/>
                <w:sz w:val="26"/>
                <w:szCs w:val="26"/>
              </w:rPr>
              <w:t>Thiếu kinh nghiệm công nghệ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535B3" w14:textId="77777777" w:rsidR="007E2C57" w:rsidRPr="007E2C57" w:rsidRDefault="007E2C57" w:rsidP="007E2C5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E2C57">
              <w:rPr>
                <w:rFonts w:ascii="Times New Roman" w:hAnsi="Times New Roman" w:cs="Times New Roman"/>
                <w:sz w:val="26"/>
                <w:szCs w:val="26"/>
              </w:rPr>
              <w:t>Thấp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9F941" w14:textId="77777777" w:rsidR="007E2C57" w:rsidRPr="007E2C57" w:rsidRDefault="007E2C57" w:rsidP="007E2C5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E2C57">
              <w:rPr>
                <w:rFonts w:ascii="Times New Roman" w:hAnsi="Times New Roman" w:cs="Times New Roman"/>
                <w:sz w:val="26"/>
                <w:szCs w:val="26"/>
              </w:rPr>
              <w:t>Học song song, hỗ trợ chéo trong nhóm</w:t>
            </w:r>
          </w:p>
        </w:tc>
      </w:tr>
    </w:tbl>
    <w:p w14:paraId="779E158E" w14:textId="4ACBA9CA" w:rsidR="007E2C57" w:rsidRPr="007E2C57" w:rsidRDefault="007E2C57" w:rsidP="007E2C57">
      <w:pPr>
        <w:rPr>
          <w:rFonts w:ascii="Times New Roman" w:hAnsi="Times New Roman" w:cs="Times New Roman"/>
          <w:sz w:val="26"/>
          <w:szCs w:val="26"/>
        </w:rPr>
      </w:pPr>
    </w:p>
    <w:p w14:paraId="0986D943" w14:textId="1F6E3F7A" w:rsidR="007E2C57" w:rsidRPr="007E2C57" w:rsidRDefault="00E312D1" w:rsidP="00E312D1">
      <w:pPr>
        <w:tabs>
          <w:tab w:val="left" w:pos="1935"/>
        </w:tabs>
        <w:rPr>
          <w:rFonts w:ascii="Times New Roman" w:hAnsi="Times New Roman" w:cs="Times New Roman"/>
          <w:sz w:val="26"/>
          <w:szCs w:val="26"/>
        </w:rPr>
      </w:pPr>
      <w:r w:rsidRPr="00E312D1">
        <w:rPr>
          <w:rFonts w:ascii="Times New Roman" w:hAnsi="Times New Roman" w:cs="Times New Roman"/>
          <w:sz w:val="26"/>
          <w:szCs w:val="26"/>
        </w:rPr>
        <w:tab/>
      </w:r>
    </w:p>
    <w:p w14:paraId="2953085A" w14:textId="77777777" w:rsidR="007E2C57" w:rsidRPr="00E312D1" w:rsidRDefault="007E2C57" w:rsidP="00D25931">
      <w:pPr>
        <w:rPr>
          <w:rFonts w:ascii="Times New Roman" w:hAnsi="Times New Roman" w:cs="Times New Roman"/>
          <w:sz w:val="26"/>
          <w:szCs w:val="26"/>
        </w:rPr>
      </w:pPr>
    </w:p>
    <w:sectPr w:rsidR="007E2C57" w:rsidRPr="00E312D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960A62"/>
    <w:multiLevelType w:val="hybridMultilevel"/>
    <w:tmpl w:val="3A320FBA"/>
    <w:lvl w:ilvl="0" w:tplc="3642078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3018488">
    <w:abstractNumId w:val="8"/>
  </w:num>
  <w:num w:numId="2" w16cid:durableId="2007055867">
    <w:abstractNumId w:val="6"/>
  </w:num>
  <w:num w:numId="3" w16cid:durableId="750199588">
    <w:abstractNumId w:val="5"/>
  </w:num>
  <w:num w:numId="4" w16cid:durableId="1082218295">
    <w:abstractNumId w:val="4"/>
  </w:num>
  <w:num w:numId="5" w16cid:durableId="979387558">
    <w:abstractNumId w:val="7"/>
  </w:num>
  <w:num w:numId="6" w16cid:durableId="561450821">
    <w:abstractNumId w:val="3"/>
  </w:num>
  <w:num w:numId="7" w16cid:durableId="1813329756">
    <w:abstractNumId w:val="2"/>
  </w:num>
  <w:num w:numId="8" w16cid:durableId="1854104431">
    <w:abstractNumId w:val="1"/>
  </w:num>
  <w:num w:numId="9" w16cid:durableId="303394759">
    <w:abstractNumId w:val="0"/>
  </w:num>
  <w:num w:numId="10" w16cid:durableId="10134608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7E2C57"/>
    <w:rsid w:val="007E39F3"/>
    <w:rsid w:val="00816181"/>
    <w:rsid w:val="00AA1D8D"/>
    <w:rsid w:val="00B47730"/>
    <w:rsid w:val="00CB0664"/>
    <w:rsid w:val="00D00EA1"/>
    <w:rsid w:val="00D25931"/>
    <w:rsid w:val="00E312D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ED2E25"/>
  <w14:defaultImageDpi w14:val="300"/>
  <w15:docId w15:val="{FE0FB850-24E9-46C4-9E4B-F85A479D8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D259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4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36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99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6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8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31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9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5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21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94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36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03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4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2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3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1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7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48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16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5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1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90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0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44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0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2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51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66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4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56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7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3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1070</Words>
  <Characters>6100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7156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Trần Thanh Phương</cp:lastModifiedBy>
  <cp:revision>2</cp:revision>
  <dcterms:created xsi:type="dcterms:W3CDTF">2025-10-20T04:09:00Z</dcterms:created>
  <dcterms:modified xsi:type="dcterms:W3CDTF">2025-10-20T04:09:00Z</dcterms:modified>
  <cp:category/>
</cp:coreProperties>
</file>